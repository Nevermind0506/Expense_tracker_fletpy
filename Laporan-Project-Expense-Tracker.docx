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023C8" w14:textId="45C4F04A" w:rsidR="00690A28" w:rsidRPr="00E508D4" w:rsidRDefault="007A1EF1" w:rsidP="007A1EF1">
      <w:pPr>
        <w:jc w:val="center"/>
        <w:rPr>
          <w:rFonts w:ascii="Times New Roman" w:hAnsi="Times New Roman" w:cs="Times New Roman"/>
          <w:b/>
          <w:bCs/>
          <w:sz w:val="52"/>
          <w:szCs w:val="52"/>
        </w:rPr>
      </w:pPr>
      <w:bookmarkStart w:id="0" w:name="_Hlk201666533"/>
      <w:r w:rsidRPr="00E508D4">
        <w:rPr>
          <w:rFonts w:ascii="Times New Roman" w:hAnsi="Times New Roman" w:cs="Times New Roman"/>
          <w:b/>
          <w:bCs/>
          <w:sz w:val="52"/>
          <w:szCs w:val="52"/>
        </w:rPr>
        <w:t>A</w:t>
      </w:r>
      <w:r w:rsidR="00E508D4" w:rsidRPr="00E508D4">
        <w:rPr>
          <w:rFonts w:ascii="Times New Roman" w:hAnsi="Times New Roman" w:cs="Times New Roman"/>
          <w:b/>
          <w:bCs/>
          <w:sz w:val="52"/>
          <w:szCs w:val="52"/>
        </w:rPr>
        <w:t>PLIKASI</w:t>
      </w:r>
      <w:r w:rsidRPr="00E508D4">
        <w:rPr>
          <w:rFonts w:ascii="Times New Roman" w:hAnsi="Times New Roman" w:cs="Times New Roman"/>
          <w:b/>
          <w:bCs/>
          <w:sz w:val="52"/>
          <w:szCs w:val="52"/>
        </w:rPr>
        <w:t xml:space="preserve"> P</w:t>
      </w:r>
      <w:r w:rsidR="00E508D4" w:rsidRPr="00E508D4">
        <w:rPr>
          <w:rFonts w:ascii="Times New Roman" w:hAnsi="Times New Roman" w:cs="Times New Roman"/>
          <w:b/>
          <w:bCs/>
          <w:sz w:val="52"/>
          <w:szCs w:val="52"/>
        </w:rPr>
        <w:t>ENCATATAN</w:t>
      </w:r>
      <w:r w:rsidRPr="00E508D4">
        <w:rPr>
          <w:rFonts w:ascii="Times New Roman" w:hAnsi="Times New Roman" w:cs="Times New Roman"/>
          <w:b/>
          <w:bCs/>
          <w:sz w:val="52"/>
          <w:szCs w:val="52"/>
        </w:rPr>
        <w:t xml:space="preserve"> K</w:t>
      </w:r>
      <w:r w:rsidR="00E508D4" w:rsidRPr="00E508D4">
        <w:rPr>
          <w:rFonts w:ascii="Times New Roman" w:hAnsi="Times New Roman" w:cs="Times New Roman"/>
          <w:b/>
          <w:bCs/>
          <w:sz w:val="52"/>
          <w:szCs w:val="52"/>
        </w:rPr>
        <w:t>EUANGAN</w:t>
      </w:r>
      <w:r w:rsidRPr="00E508D4">
        <w:rPr>
          <w:rFonts w:ascii="Times New Roman" w:hAnsi="Times New Roman" w:cs="Times New Roman"/>
          <w:b/>
          <w:bCs/>
          <w:sz w:val="52"/>
          <w:szCs w:val="52"/>
        </w:rPr>
        <w:t xml:space="preserve"> H</w:t>
      </w:r>
      <w:r w:rsidR="00E508D4" w:rsidRPr="00E508D4">
        <w:rPr>
          <w:rFonts w:ascii="Times New Roman" w:hAnsi="Times New Roman" w:cs="Times New Roman"/>
          <w:b/>
          <w:bCs/>
          <w:sz w:val="52"/>
          <w:szCs w:val="52"/>
        </w:rPr>
        <w:t xml:space="preserve">ARIAN </w:t>
      </w:r>
      <w:r w:rsidRPr="00E508D4">
        <w:rPr>
          <w:rFonts w:ascii="Times New Roman" w:hAnsi="Times New Roman" w:cs="Times New Roman"/>
          <w:b/>
          <w:bCs/>
          <w:sz w:val="52"/>
          <w:szCs w:val="52"/>
        </w:rPr>
        <w:t>P</w:t>
      </w:r>
      <w:r w:rsidR="00E508D4" w:rsidRPr="00E508D4">
        <w:rPr>
          <w:rFonts w:ascii="Times New Roman" w:hAnsi="Times New Roman" w:cs="Times New Roman"/>
          <w:b/>
          <w:bCs/>
          <w:sz w:val="52"/>
          <w:szCs w:val="52"/>
        </w:rPr>
        <w:t>ELAJAR</w:t>
      </w:r>
    </w:p>
    <w:p w14:paraId="7155D8A4" w14:textId="77777777" w:rsidR="007A1EF1" w:rsidRPr="00E508D4" w:rsidRDefault="007A1EF1" w:rsidP="007A1EF1">
      <w:pPr>
        <w:jc w:val="center"/>
        <w:rPr>
          <w:rFonts w:ascii="Times New Roman" w:hAnsi="Times New Roman" w:cs="Times New Roman"/>
          <w:sz w:val="52"/>
          <w:szCs w:val="52"/>
        </w:rPr>
      </w:pPr>
    </w:p>
    <w:p w14:paraId="6E09915C" w14:textId="5257BCEB" w:rsidR="00690A28" w:rsidRPr="00E508D4" w:rsidRDefault="00336E04">
      <w:pPr>
        <w:jc w:val="center"/>
        <w:rPr>
          <w:rFonts w:ascii="Times New Roman" w:hAnsi="Times New Roman" w:cs="Times New Roman"/>
        </w:rPr>
      </w:pPr>
      <w:r w:rsidRPr="00E508D4">
        <w:rPr>
          <w:rFonts w:ascii="Times New Roman" w:hAnsi="Times New Roman" w:cs="Times New Roman"/>
          <w:noProof/>
        </w:rPr>
        <w:drawing>
          <wp:inline distT="0" distB="0" distL="0" distR="0" wp14:anchorId="0AF75F03" wp14:editId="57B64305">
            <wp:extent cx="3765550" cy="3765550"/>
            <wp:effectExtent l="0" t="0" r="6350" b="6350"/>
            <wp:docPr id="337503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03186" name="Picture 337503186"/>
                    <pic:cNvPicPr/>
                  </pic:nvPicPr>
                  <pic:blipFill>
                    <a:blip r:embed="rId8"/>
                    <a:stretch>
                      <a:fillRect/>
                    </a:stretch>
                  </pic:blipFill>
                  <pic:spPr>
                    <a:xfrm>
                      <a:off x="0" y="0"/>
                      <a:ext cx="3765871" cy="3765871"/>
                    </a:xfrm>
                    <a:prstGeom prst="rect">
                      <a:avLst/>
                    </a:prstGeom>
                  </pic:spPr>
                </pic:pic>
              </a:graphicData>
            </a:graphic>
          </wp:inline>
        </w:drawing>
      </w:r>
    </w:p>
    <w:p w14:paraId="5D6DFA1E" w14:textId="77777777" w:rsidR="00336E04" w:rsidRPr="00E508D4" w:rsidRDefault="00336E04" w:rsidP="00336E04">
      <w:pPr>
        <w:jc w:val="center"/>
        <w:rPr>
          <w:rFonts w:ascii="Times New Roman" w:hAnsi="Times New Roman" w:cs="Times New Roman"/>
          <w:sz w:val="24"/>
          <w:szCs w:val="24"/>
        </w:rPr>
      </w:pPr>
    </w:p>
    <w:p w14:paraId="001A713C" w14:textId="09174991" w:rsidR="00690A28" w:rsidRPr="00E508D4" w:rsidRDefault="00260A10" w:rsidP="00336E04">
      <w:pPr>
        <w:jc w:val="center"/>
        <w:rPr>
          <w:rFonts w:ascii="Times New Roman" w:hAnsi="Times New Roman" w:cs="Times New Roman"/>
          <w:sz w:val="24"/>
          <w:szCs w:val="24"/>
        </w:rPr>
      </w:pPr>
      <w:r w:rsidRPr="00E508D4">
        <w:rPr>
          <w:rFonts w:ascii="Times New Roman" w:hAnsi="Times New Roman" w:cs="Times New Roman"/>
          <w:sz w:val="24"/>
          <w:szCs w:val="24"/>
        </w:rPr>
        <w:t>Anggota Kelompok:</w:t>
      </w:r>
    </w:p>
    <w:p w14:paraId="1176B330" w14:textId="06FCBDFC" w:rsidR="00690A28" w:rsidRPr="00E508D4" w:rsidRDefault="00336E04" w:rsidP="00336E04">
      <w:pPr>
        <w:jc w:val="center"/>
        <w:rPr>
          <w:rFonts w:ascii="Times New Roman" w:hAnsi="Times New Roman" w:cs="Times New Roman"/>
          <w:sz w:val="24"/>
          <w:szCs w:val="24"/>
        </w:rPr>
      </w:pPr>
      <w:bookmarkStart w:id="1" w:name="_Hlk201664679"/>
      <w:r w:rsidRPr="00E508D4">
        <w:rPr>
          <w:rFonts w:ascii="Times New Roman" w:hAnsi="Times New Roman" w:cs="Times New Roman"/>
          <w:sz w:val="24"/>
          <w:szCs w:val="24"/>
        </w:rPr>
        <w:t xml:space="preserve">David Maulana Ibrahim </w:t>
      </w:r>
      <w:bookmarkStart w:id="2" w:name="_GoBack"/>
      <w:bookmarkEnd w:id="1"/>
      <w:bookmarkEnd w:id="2"/>
      <w:r w:rsidRPr="00E508D4">
        <w:rPr>
          <w:rFonts w:ascii="Times New Roman" w:hAnsi="Times New Roman" w:cs="Times New Roman"/>
          <w:sz w:val="24"/>
          <w:szCs w:val="24"/>
        </w:rPr>
        <w:t>[1152800018]</w:t>
      </w:r>
    </w:p>
    <w:p w14:paraId="207A3B3B" w14:textId="03EB0DC4" w:rsidR="00336E04" w:rsidRPr="00E508D4" w:rsidRDefault="00336E04" w:rsidP="00336E04">
      <w:pPr>
        <w:jc w:val="center"/>
        <w:rPr>
          <w:rFonts w:ascii="Times New Roman" w:hAnsi="Times New Roman" w:cs="Times New Roman"/>
          <w:sz w:val="24"/>
          <w:szCs w:val="24"/>
        </w:rPr>
      </w:pPr>
      <w:r w:rsidRPr="00E508D4">
        <w:rPr>
          <w:rFonts w:ascii="Times New Roman" w:hAnsi="Times New Roman" w:cs="Times New Roman"/>
          <w:sz w:val="24"/>
          <w:szCs w:val="24"/>
        </w:rPr>
        <w:t>Dika Putra Sudirman [1152800001]</w:t>
      </w:r>
    </w:p>
    <w:p w14:paraId="20F7AB36" w14:textId="6B7BC9E1" w:rsidR="00336E04" w:rsidRPr="00E508D4" w:rsidRDefault="00336E04" w:rsidP="00336E04">
      <w:pPr>
        <w:jc w:val="center"/>
        <w:rPr>
          <w:rFonts w:ascii="Times New Roman" w:hAnsi="Times New Roman" w:cs="Times New Roman"/>
          <w:sz w:val="24"/>
          <w:szCs w:val="24"/>
        </w:rPr>
      </w:pPr>
      <w:r w:rsidRPr="00E508D4">
        <w:rPr>
          <w:rFonts w:ascii="Times New Roman" w:hAnsi="Times New Roman" w:cs="Times New Roman"/>
          <w:sz w:val="24"/>
          <w:szCs w:val="24"/>
        </w:rPr>
        <w:t>Enrico Zulfan Ahmad Yani [1151900044]</w:t>
      </w:r>
    </w:p>
    <w:p w14:paraId="4A0E7662" w14:textId="77777777" w:rsidR="00690A28" w:rsidRPr="00E508D4" w:rsidRDefault="00690A28">
      <w:pPr>
        <w:rPr>
          <w:rFonts w:ascii="Times New Roman" w:hAnsi="Times New Roman" w:cs="Times New Roman"/>
          <w:sz w:val="24"/>
          <w:szCs w:val="24"/>
        </w:rPr>
      </w:pPr>
    </w:p>
    <w:p w14:paraId="79D33323" w14:textId="02D36C36" w:rsidR="0046319D" w:rsidRDefault="00260A10" w:rsidP="00ED3322">
      <w:pPr>
        <w:jc w:val="center"/>
        <w:rPr>
          <w:rFonts w:ascii="Times New Roman" w:hAnsi="Times New Roman" w:cs="Times New Roman"/>
          <w:sz w:val="24"/>
          <w:szCs w:val="24"/>
        </w:rPr>
      </w:pPr>
      <w:r w:rsidRPr="00E508D4">
        <w:rPr>
          <w:rFonts w:ascii="Times New Roman" w:hAnsi="Times New Roman" w:cs="Times New Roman"/>
          <w:sz w:val="24"/>
          <w:szCs w:val="24"/>
        </w:rPr>
        <w:t xml:space="preserve">Kelas &amp; Tahun Ajaran: </w:t>
      </w:r>
      <w:r w:rsidR="00415480" w:rsidRPr="00E508D4">
        <w:rPr>
          <w:rFonts w:ascii="Times New Roman" w:hAnsi="Times New Roman" w:cs="Times New Roman"/>
          <w:sz w:val="24"/>
          <w:szCs w:val="24"/>
        </w:rPr>
        <w:t>Pemrograman Berorientasi Objek</w:t>
      </w:r>
      <w:r w:rsidRPr="00E508D4">
        <w:rPr>
          <w:rFonts w:ascii="Times New Roman" w:hAnsi="Times New Roman" w:cs="Times New Roman"/>
          <w:sz w:val="24"/>
          <w:szCs w:val="24"/>
        </w:rPr>
        <w:t xml:space="preserve"> </w:t>
      </w:r>
      <w:r w:rsidR="00415480" w:rsidRPr="00E508D4">
        <w:rPr>
          <w:rFonts w:ascii="Times New Roman" w:hAnsi="Times New Roman" w:cs="Times New Roman"/>
          <w:sz w:val="24"/>
          <w:szCs w:val="24"/>
        </w:rPr>
        <w:t>2025</w:t>
      </w:r>
    </w:p>
    <w:p w14:paraId="68D51DC9" w14:textId="6C89B434" w:rsidR="00690A28" w:rsidRPr="00E508D4" w:rsidRDefault="00260A10" w:rsidP="00ED3322">
      <w:pPr>
        <w:jc w:val="center"/>
        <w:rPr>
          <w:rFonts w:ascii="Times New Roman" w:hAnsi="Times New Roman" w:cs="Times New Roman"/>
          <w:sz w:val="24"/>
          <w:szCs w:val="24"/>
        </w:rPr>
      </w:pPr>
      <w:r w:rsidRPr="00E508D4">
        <w:rPr>
          <w:rFonts w:ascii="Times New Roman" w:hAnsi="Times New Roman" w:cs="Times New Roman"/>
          <w:sz w:val="24"/>
          <w:szCs w:val="24"/>
        </w:rPr>
        <w:t>Dosen Pengampu</w:t>
      </w:r>
      <w:r w:rsidR="00415480" w:rsidRPr="00E508D4">
        <w:rPr>
          <w:rFonts w:ascii="Times New Roman" w:hAnsi="Times New Roman" w:cs="Times New Roman"/>
          <w:sz w:val="24"/>
          <w:szCs w:val="24"/>
        </w:rPr>
        <w:t xml:space="preserve">: Dino Hariatma Putra, S.T., </w:t>
      </w:r>
      <w:proofErr w:type="gramStart"/>
      <w:r w:rsidR="00415480" w:rsidRPr="00E508D4">
        <w:rPr>
          <w:rFonts w:ascii="Times New Roman" w:hAnsi="Times New Roman" w:cs="Times New Roman"/>
          <w:sz w:val="24"/>
          <w:szCs w:val="24"/>
        </w:rPr>
        <w:t>M.Kom</w:t>
      </w:r>
      <w:proofErr w:type="gramEnd"/>
    </w:p>
    <w:bookmarkEnd w:id="0"/>
    <w:p w14:paraId="57008FDA" w14:textId="20701F53" w:rsidR="007A1EF1" w:rsidRPr="00E508D4" w:rsidRDefault="00260A10" w:rsidP="00E508D4">
      <w:pPr>
        <w:pStyle w:val="Heading1"/>
        <w:spacing w:line="360" w:lineRule="auto"/>
        <w:jc w:val="center"/>
        <w:rPr>
          <w:rFonts w:ascii="Times New Roman" w:hAnsi="Times New Roman" w:cs="Times New Roman"/>
        </w:rPr>
      </w:pPr>
      <w:r w:rsidRPr="00E508D4">
        <w:rPr>
          <w:rFonts w:ascii="Times New Roman" w:hAnsi="Times New Roman" w:cs="Times New Roman"/>
        </w:rPr>
        <w:br w:type="page"/>
      </w:r>
      <w:r w:rsidR="007A1EF1" w:rsidRPr="00E508D4">
        <w:rPr>
          <w:rFonts w:ascii="Times New Roman" w:hAnsi="Times New Roman" w:cs="Times New Roman"/>
        </w:rPr>
        <w:lastRenderedPageBreak/>
        <w:t>BAB 1</w:t>
      </w:r>
      <w:r w:rsidR="007A1EF1" w:rsidRPr="00E508D4">
        <w:rPr>
          <w:rFonts w:ascii="Times New Roman" w:hAnsi="Times New Roman" w:cs="Times New Roman"/>
        </w:rPr>
        <w:br/>
        <w:t>PENDAHULUAN</w:t>
      </w:r>
    </w:p>
    <w:p w14:paraId="129CCF89" w14:textId="77777777" w:rsidR="007A1EF1" w:rsidRPr="00E508D4" w:rsidRDefault="007A1EF1" w:rsidP="00E508D4">
      <w:pPr>
        <w:spacing w:line="360" w:lineRule="auto"/>
        <w:jc w:val="both"/>
        <w:rPr>
          <w:rFonts w:ascii="Times New Roman" w:hAnsi="Times New Roman" w:cs="Times New Roman"/>
        </w:rPr>
      </w:pPr>
    </w:p>
    <w:p w14:paraId="3B4BD0FC" w14:textId="1F234FD4" w:rsidR="007A1EF1" w:rsidRPr="004B7CB0" w:rsidRDefault="007A1EF1" w:rsidP="00E508D4">
      <w:pPr>
        <w:pStyle w:val="Heading2"/>
        <w:numPr>
          <w:ilvl w:val="1"/>
          <w:numId w:val="14"/>
        </w:numPr>
        <w:spacing w:line="360" w:lineRule="auto"/>
        <w:jc w:val="both"/>
        <w:rPr>
          <w:rFonts w:ascii="Times New Roman" w:hAnsi="Times New Roman" w:cs="Times New Roman"/>
          <w:sz w:val="24"/>
          <w:szCs w:val="24"/>
        </w:rPr>
      </w:pPr>
      <w:r w:rsidRPr="004B7CB0">
        <w:rPr>
          <w:rFonts w:ascii="Times New Roman" w:hAnsi="Times New Roman" w:cs="Times New Roman"/>
          <w:sz w:val="24"/>
          <w:szCs w:val="24"/>
        </w:rPr>
        <w:t>Latar Belakang</w:t>
      </w:r>
    </w:p>
    <w:p w14:paraId="41C69D3B" w14:textId="39D24EFF" w:rsidR="005F60EF" w:rsidRPr="00304AAA" w:rsidRDefault="00304AAA" w:rsidP="00EB199D">
      <w:pPr>
        <w:spacing w:line="360" w:lineRule="auto"/>
        <w:ind w:firstLine="426"/>
        <w:jc w:val="both"/>
        <w:rPr>
          <w:rFonts w:ascii="Times New Roman" w:hAnsi="Times New Roman" w:cs="Times New Roman"/>
          <w:sz w:val="24"/>
          <w:szCs w:val="24"/>
        </w:rPr>
      </w:pPr>
      <w:r w:rsidRPr="00304AAA">
        <w:rPr>
          <w:rFonts w:ascii="Times New Roman" w:hAnsi="Times New Roman" w:cs="Times New Roman"/>
        </w:rPr>
        <w:t>Di era digital saat ini, literasi keuangan sangat penting untuk dimiliki oleh semua kalangan, termasuk pelajar. Banyak pelajar yang mengalami kesulitan dalam mengelola uang saku karena tidak memiliki pemahaman dan alat yang mendukung pencatatan keuangan secara rutin. Dengan adanya aplikasi pencatatan keuangan harian ini, pelajar dapat dengan mudah memantau pengeluaran dan pemasukan mereka setiap hari, sehingga dapat membantu dalam membentuk kebiasaan finansial yang baik sejak usia muda.</w:t>
      </w:r>
    </w:p>
    <w:p w14:paraId="6EB6A912" w14:textId="1127325E" w:rsidR="007A1EF1" w:rsidRPr="004B7CB0" w:rsidRDefault="007A1EF1" w:rsidP="00304AAA">
      <w:pPr>
        <w:pStyle w:val="Heading2"/>
        <w:numPr>
          <w:ilvl w:val="1"/>
          <w:numId w:val="14"/>
        </w:numPr>
        <w:spacing w:before="0" w:line="360" w:lineRule="auto"/>
        <w:jc w:val="both"/>
        <w:rPr>
          <w:rFonts w:ascii="Times New Roman" w:hAnsi="Times New Roman" w:cs="Times New Roman"/>
          <w:sz w:val="24"/>
          <w:szCs w:val="24"/>
        </w:rPr>
      </w:pPr>
      <w:r w:rsidRPr="004B7CB0">
        <w:rPr>
          <w:rFonts w:ascii="Times New Roman" w:hAnsi="Times New Roman" w:cs="Times New Roman"/>
          <w:sz w:val="24"/>
          <w:szCs w:val="24"/>
        </w:rPr>
        <w:t>Tujuan Proyek</w:t>
      </w:r>
    </w:p>
    <w:p w14:paraId="70465325" w14:textId="77777777" w:rsidR="00304AAA" w:rsidRDefault="00304AAA" w:rsidP="00EB199D">
      <w:pPr>
        <w:pStyle w:val="NormalWeb"/>
        <w:spacing w:before="0" w:beforeAutospacing="0"/>
        <w:ind w:firstLine="426"/>
      </w:pPr>
      <w:r>
        <w:t>Tujuan dari pengembangan proyek ini adalah untuk membangun sebuah aplikasi yang:</w:t>
      </w:r>
    </w:p>
    <w:p w14:paraId="54F0B8A3" w14:textId="77777777" w:rsidR="00304AAA" w:rsidRDefault="00304AAA" w:rsidP="00304AAA">
      <w:pPr>
        <w:pStyle w:val="NormalWeb"/>
        <w:numPr>
          <w:ilvl w:val="0"/>
          <w:numId w:val="34"/>
        </w:numPr>
        <w:spacing w:line="360" w:lineRule="auto"/>
      </w:pPr>
      <w:r>
        <w:t>Dapat mencatat transaksi pemasukan dan pengeluaran.</w:t>
      </w:r>
    </w:p>
    <w:p w14:paraId="31E82B58" w14:textId="77777777" w:rsidR="00304AAA" w:rsidRDefault="00304AAA" w:rsidP="00304AAA">
      <w:pPr>
        <w:pStyle w:val="NormalWeb"/>
        <w:numPr>
          <w:ilvl w:val="0"/>
          <w:numId w:val="34"/>
        </w:numPr>
        <w:spacing w:line="360" w:lineRule="auto"/>
      </w:pPr>
      <w:r>
        <w:t>Menyediakan fitur riwayat transaksi harian, mingguan, dan bulanan.</w:t>
      </w:r>
    </w:p>
    <w:p w14:paraId="32D3988D" w14:textId="77777777" w:rsidR="00304AAA" w:rsidRDefault="00304AAA" w:rsidP="00304AAA">
      <w:pPr>
        <w:pStyle w:val="NormalWeb"/>
        <w:numPr>
          <w:ilvl w:val="0"/>
          <w:numId w:val="34"/>
        </w:numPr>
        <w:spacing w:line="360" w:lineRule="auto"/>
      </w:pPr>
      <w:r>
        <w:t>Memberikan notifikasi pengingat kepada pengguna untuk melakukan pencatatan rutin.</w:t>
      </w:r>
    </w:p>
    <w:p w14:paraId="5CE5E797" w14:textId="398A3675" w:rsidR="005F60EF" w:rsidRPr="00304AAA" w:rsidRDefault="00304AAA" w:rsidP="00304AAA">
      <w:pPr>
        <w:pStyle w:val="NormalWeb"/>
        <w:numPr>
          <w:ilvl w:val="0"/>
          <w:numId w:val="34"/>
        </w:numPr>
        <w:spacing w:line="360" w:lineRule="auto"/>
      </w:pPr>
      <w:r>
        <w:t>Memiliki tampilan sederhana agar mudah digunakan oleh kalangan pelajar.</w:t>
      </w:r>
    </w:p>
    <w:p w14:paraId="6300781E" w14:textId="494DCE3C" w:rsidR="007A1EF1" w:rsidRPr="004B7CB0" w:rsidRDefault="007A1EF1" w:rsidP="00304AAA">
      <w:pPr>
        <w:pStyle w:val="Heading2"/>
        <w:numPr>
          <w:ilvl w:val="1"/>
          <w:numId w:val="14"/>
        </w:numPr>
        <w:spacing w:before="0" w:line="360" w:lineRule="auto"/>
        <w:jc w:val="both"/>
        <w:rPr>
          <w:rFonts w:ascii="Times New Roman" w:hAnsi="Times New Roman" w:cs="Times New Roman"/>
          <w:sz w:val="24"/>
          <w:szCs w:val="24"/>
        </w:rPr>
      </w:pPr>
      <w:r w:rsidRPr="004B7CB0">
        <w:rPr>
          <w:rFonts w:ascii="Times New Roman" w:hAnsi="Times New Roman" w:cs="Times New Roman"/>
          <w:sz w:val="24"/>
          <w:szCs w:val="24"/>
        </w:rPr>
        <w:t>Manfaat Proyek</w:t>
      </w:r>
    </w:p>
    <w:p w14:paraId="58E7EE70" w14:textId="7CEBBE67" w:rsidR="00304AAA" w:rsidRDefault="00304AAA" w:rsidP="00304AAA">
      <w:pPr>
        <w:pStyle w:val="ListParagraph"/>
        <w:spacing w:after="100" w:afterAutospacing="1" w:line="360" w:lineRule="auto"/>
        <w:ind w:left="390"/>
        <w:rPr>
          <w:rFonts w:ascii="Times New Roman" w:eastAsia="Times New Roman" w:hAnsi="Times New Roman" w:cs="Times New Roman"/>
          <w:sz w:val="24"/>
          <w:szCs w:val="24"/>
          <w:lang w:val="en-ID" w:eastAsia="en-ID"/>
        </w:rPr>
      </w:pPr>
      <w:r w:rsidRPr="00304AAA">
        <w:rPr>
          <w:rFonts w:ascii="Times New Roman" w:eastAsia="Times New Roman" w:hAnsi="Symbol" w:cs="Times New Roman"/>
          <w:sz w:val="24"/>
          <w:szCs w:val="24"/>
          <w:lang w:val="en-ID" w:eastAsia="en-ID"/>
        </w:rPr>
        <w:t></w:t>
      </w:r>
      <w:r w:rsidRPr="00304AAA">
        <w:rPr>
          <w:rFonts w:ascii="Times New Roman" w:eastAsia="Times New Roman" w:hAnsi="Times New Roman" w:cs="Times New Roman"/>
          <w:sz w:val="24"/>
          <w:szCs w:val="24"/>
          <w:lang w:val="en-ID" w:eastAsia="en-ID"/>
        </w:rPr>
        <w:t xml:space="preserve"> </w:t>
      </w:r>
      <w:r w:rsidRPr="00304AAA">
        <w:rPr>
          <w:rFonts w:ascii="Times New Roman" w:eastAsia="Times New Roman" w:hAnsi="Times New Roman" w:cs="Times New Roman"/>
          <w:b/>
          <w:bCs/>
          <w:sz w:val="24"/>
          <w:szCs w:val="24"/>
          <w:lang w:val="en-ID" w:eastAsia="en-ID"/>
        </w:rPr>
        <w:t>Membantu pelajar mengontrol pengeluaran.</w:t>
      </w:r>
      <w:r w:rsidRPr="00304AAA">
        <w:rPr>
          <w:rFonts w:ascii="Times New Roman" w:eastAsia="Times New Roman" w:hAnsi="Times New Roman" w:cs="Times New Roman"/>
          <w:sz w:val="24"/>
          <w:szCs w:val="24"/>
          <w:lang w:val="en-ID" w:eastAsia="en-ID"/>
        </w:rPr>
        <w:br/>
      </w:r>
      <w:r>
        <w:rPr>
          <w:rFonts w:ascii="Times New Roman" w:eastAsia="Times New Roman" w:hAnsi="Times New Roman" w:cs="Times New Roman"/>
          <w:sz w:val="24"/>
          <w:szCs w:val="24"/>
          <w:lang w:val="en-ID" w:eastAsia="en-ID"/>
        </w:rPr>
        <w:tab/>
      </w:r>
      <w:r w:rsidRPr="00304AAA">
        <w:rPr>
          <w:rFonts w:ascii="Times New Roman" w:eastAsia="Times New Roman" w:hAnsi="Times New Roman" w:cs="Times New Roman"/>
          <w:sz w:val="24"/>
          <w:szCs w:val="24"/>
          <w:lang w:val="en-ID" w:eastAsia="en-ID"/>
        </w:rPr>
        <w:t xml:space="preserve">Dengan mengetahui jumlah pengeluaran dan pemasukan secara rinci, pelajar </w:t>
      </w:r>
      <w:r>
        <w:rPr>
          <w:rFonts w:ascii="Times New Roman" w:eastAsia="Times New Roman" w:hAnsi="Times New Roman" w:cs="Times New Roman"/>
          <w:sz w:val="24"/>
          <w:szCs w:val="24"/>
          <w:lang w:val="en-ID" w:eastAsia="en-ID"/>
        </w:rPr>
        <w:t>bisa</w:t>
      </w:r>
    </w:p>
    <w:p w14:paraId="7C82CD72" w14:textId="4B179502" w:rsidR="00304AAA" w:rsidRPr="00304AAA" w:rsidRDefault="00304AAA" w:rsidP="00304AAA">
      <w:pPr>
        <w:pStyle w:val="ListParagraph"/>
        <w:spacing w:before="100" w:beforeAutospacing="1" w:after="100" w:afterAutospacing="1" w:line="360" w:lineRule="auto"/>
        <w:ind w:left="390"/>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ab/>
      </w:r>
      <w:r w:rsidRPr="00304AAA">
        <w:rPr>
          <w:rFonts w:ascii="Times New Roman" w:eastAsia="Times New Roman" w:hAnsi="Times New Roman" w:cs="Times New Roman"/>
          <w:sz w:val="24"/>
          <w:szCs w:val="24"/>
          <w:lang w:val="en-ID" w:eastAsia="en-ID"/>
        </w:rPr>
        <w:t>menyesuaikan kebiasaan keuangannya.</w:t>
      </w:r>
    </w:p>
    <w:p w14:paraId="41108972" w14:textId="4D507FE6" w:rsidR="00304AAA" w:rsidRPr="00304AAA" w:rsidRDefault="00304AAA" w:rsidP="00304AAA">
      <w:pPr>
        <w:pStyle w:val="ListParagraph"/>
        <w:spacing w:before="100" w:beforeAutospacing="1" w:after="100" w:afterAutospacing="1" w:line="360" w:lineRule="auto"/>
        <w:ind w:left="390"/>
        <w:rPr>
          <w:rFonts w:ascii="Times New Roman" w:eastAsia="Times New Roman" w:hAnsi="Times New Roman" w:cs="Times New Roman"/>
          <w:sz w:val="24"/>
          <w:szCs w:val="24"/>
          <w:lang w:val="en-ID" w:eastAsia="en-ID"/>
        </w:rPr>
      </w:pPr>
      <w:r w:rsidRPr="00304AAA">
        <w:rPr>
          <w:rFonts w:ascii="Times New Roman" w:eastAsia="Times New Roman" w:hAnsi="Symbol" w:cs="Times New Roman"/>
          <w:sz w:val="24"/>
          <w:szCs w:val="24"/>
          <w:lang w:val="en-ID" w:eastAsia="en-ID"/>
        </w:rPr>
        <w:t></w:t>
      </w:r>
      <w:r w:rsidRPr="00304AAA">
        <w:rPr>
          <w:rFonts w:ascii="Times New Roman" w:eastAsia="Times New Roman" w:hAnsi="Times New Roman" w:cs="Times New Roman"/>
          <w:sz w:val="24"/>
          <w:szCs w:val="24"/>
          <w:lang w:val="en-ID" w:eastAsia="en-ID"/>
        </w:rPr>
        <w:t xml:space="preserve"> </w:t>
      </w:r>
      <w:r w:rsidRPr="00304AAA">
        <w:rPr>
          <w:rFonts w:ascii="Times New Roman" w:eastAsia="Times New Roman" w:hAnsi="Times New Roman" w:cs="Times New Roman"/>
          <w:b/>
          <w:bCs/>
          <w:sz w:val="24"/>
          <w:szCs w:val="24"/>
          <w:lang w:val="en-ID" w:eastAsia="en-ID"/>
        </w:rPr>
        <w:t>Meningkatkan kesadaran keuangan sejak dini.</w:t>
      </w:r>
      <w:r w:rsidRPr="00304AAA">
        <w:rPr>
          <w:rFonts w:ascii="Times New Roman" w:eastAsia="Times New Roman" w:hAnsi="Times New Roman" w:cs="Times New Roman"/>
          <w:sz w:val="24"/>
          <w:szCs w:val="24"/>
          <w:lang w:val="en-ID" w:eastAsia="en-ID"/>
        </w:rPr>
        <w:br/>
      </w:r>
      <w:r>
        <w:rPr>
          <w:rFonts w:ascii="Times New Roman" w:eastAsia="Times New Roman" w:hAnsi="Times New Roman" w:cs="Times New Roman"/>
          <w:sz w:val="24"/>
          <w:szCs w:val="24"/>
          <w:lang w:val="en-ID" w:eastAsia="en-ID"/>
        </w:rPr>
        <w:tab/>
      </w:r>
      <w:r w:rsidRPr="00304AAA">
        <w:rPr>
          <w:rFonts w:ascii="Times New Roman" w:eastAsia="Times New Roman" w:hAnsi="Times New Roman" w:cs="Times New Roman"/>
          <w:sz w:val="24"/>
          <w:szCs w:val="24"/>
          <w:lang w:val="en-ID" w:eastAsia="en-ID"/>
        </w:rPr>
        <w:t>Menumbuhkan kesadaran untuk menyimpan dan menggunakan uang secara bijak.</w:t>
      </w:r>
    </w:p>
    <w:p w14:paraId="3275BE25" w14:textId="24477632" w:rsidR="00304AAA" w:rsidRPr="00304AAA" w:rsidRDefault="00304AAA" w:rsidP="00304AAA">
      <w:pPr>
        <w:pStyle w:val="ListParagraph"/>
        <w:spacing w:before="100" w:beforeAutospacing="1" w:after="100" w:afterAutospacing="1" w:line="360" w:lineRule="auto"/>
        <w:ind w:left="390"/>
        <w:rPr>
          <w:rFonts w:ascii="Times New Roman" w:eastAsia="Times New Roman" w:hAnsi="Times New Roman" w:cs="Times New Roman"/>
          <w:sz w:val="24"/>
          <w:szCs w:val="24"/>
          <w:lang w:val="en-ID" w:eastAsia="en-ID"/>
        </w:rPr>
      </w:pPr>
      <w:r w:rsidRPr="00304AAA">
        <w:rPr>
          <w:rFonts w:ascii="Times New Roman" w:eastAsia="Times New Roman" w:hAnsi="Symbol" w:cs="Times New Roman"/>
          <w:sz w:val="24"/>
          <w:szCs w:val="24"/>
          <w:lang w:val="en-ID" w:eastAsia="en-ID"/>
        </w:rPr>
        <w:t></w:t>
      </w:r>
      <w:r w:rsidRPr="00304AAA">
        <w:rPr>
          <w:rFonts w:ascii="Times New Roman" w:eastAsia="Times New Roman" w:hAnsi="Times New Roman" w:cs="Times New Roman"/>
          <w:sz w:val="24"/>
          <w:szCs w:val="24"/>
          <w:lang w:val="en-ID" w:eastAsia="en-ID"/>
        </w:rPr>
        <w:t xml:space="preserve"> </w:t>
      </w:r>
      <w:r w:rsidRPr="00304AAA">
        <w:rPr>
          <w:rFonts w:ascii="Times New Roman" w:eastAsia="Times New Roman" w:hAnsi="Times New Roman" w:cs="Times New Roman"/>
          <w:b/>
          <w:bCs/>
          <w:sz w:val="24"/>
          <w:szCs w:val="24"/>
          <w:lang w:val="en-ID" w:eastAsia="en-ID"/>
        </w:rPr>
        <w:t>Menyediakan riwayat transaksi untuk evaluasi.</w:t>
      </w:r>
      <w:r w:rsidRPr="00304AAA">
        <w:rPr>
          <w:rFonts w:ascii="Times New Roman" w:eastAsia="Times New Roman" w:hAnsi="Times New Roman" w:cs="Times New Roman"/>
          <w:sz w:val="24"/>
          <w:szCs w:val="24"/>
          <w:lang w:val="en-ID" w:eastAsia="en-ID"/>
        </w:rPr>
        <w:br/>
      </w:r>
      <w:r>
        <w:rPr>
          <w:rFonts w:ascii="Times New Roman" w:eastAsia="Times New Roman" w:hAnsi="Times New Roman" w:cs="Times New Roman"/>
          <w:sz w:val="24"/>
          <w:szCs w:val="24"/>
          <w:lang w:val="en-ID" w:eastAsia="en-ID"/>
        </w:rPr>
        <w:tab/>
      </w:r>
      <w:r w:rsidRPr="00304AAA">
        <w:rPr>
          <w:rFonts w:ascii="Times New Roman" w:eastAsia="Times New Roman" w:hAnsi="Times New Roman" w:cs="Times New Roman"/>
          <w:sz w:val="24"/>
          <w:szCs w:val="24"/>
          <w:lang w:val="en-ID" w:eastAsia="en-ID"/>
        </w:rPr>
        <w:t>Membantu dalam membuat laporan mingguan atau bulanan.</w:t>
      </w:r>
    </w:p>
    <w:p w14:paraId="21F9C9D8" w14:textId="6A1D5F65" w:rsidR="005F60EF" w:rsidRDefault="005F60EF" w:rsidP="00E508D4">
      <w:pPr>
        <w:pStyle w:val="ListParagraph"/>
        <w:spacing w:line="360" w:lineRule="auto"/>
        <w:jc w:val="both"/>
        <w:rPr>
          <w:rFonts w:ascii="Times New Roman" w:hAnsi="Times New Roman" w:cs="Times New Roman"/>
          <w:sz w:val="24"/>
          <w:szCs w:val="24"/>
        </w:rPr>
      </w:pPr>
    </w:p>
    <w:p w14:paraId="03E18BAC" w14:textId="7EB80120" w:rsidR="00304AAA" w:rsidRDefault="00304AAA" w:rsidP="00E508D4">
      <w:pPr>
        <w:pStyle w:val="ListParagraph"/>
        <w:spacing w:line="360" w:lineRule="auto"/>
        <w:jc w:val="both"/>
        <w:rPr>
          <w:rFonts w:ascii="Times New Roman" w:hAnsi="Times New Roman" w:cs="Times New Roman"/>
          <w:sz w:val="24"/>
          <w:szCs w:val="24"/>
        </w:rPr>
      </w:pPr>
    </w:p>
    <w:p w14:paraId="741018F1" w14:textId="77777777" w:rsidR="00304AAA" w:rsidRPr="004B7CB0" w:rsidRDefault="00304AAA" w:rsidP="00E508D4">
      <w:pPr>
        <w:pStyle w:val="ListParagraph"/>
        <w:spacing w:line="360" w:lineRule="auto"/>
        <w:jc w:val="both"/>
        <w:rPr>
          <w:rFonts w:ascii="Times New Roman" w:hAnsi="Times New Roman" w:cs="Times New Roman"/>
          <w:sz w:val="24"/>
          <w:szCs w:val="24"/>
        </w:rPr>
      </w:pPr>
    </w:p>
    <w:p w14:paraId="3B2C70EA" w14:textId="191A93A5" w:rsidR="007A1EF1" w:rsidRPr="004B7CB0" w:rsidRDefault="007A1EF1" w:rsidP="00E414B2">
      <w:pPr>
        <w:pStyle w:val="Heading2"/>
        <w:numPr>
          <w:ilvl w:val="1"/>
          <w:numId w:val="14"/>
        </w:numPr>
        <w:spacing w:before="0" w:line="360" w:lineRule="auto"/>
        <w:jc w:val="both"/>
        <w:rPr>
          <w:rFonts w:ascii="Times New Roman" w:hAnsi="Times New Roman" w:cs="Times New Roman"/>
          <w:sz w:val="24"/>
          <w:szCs w:val="24"/>
        </w:rPr>
      </w:pPr>
      <w:r w:rsidRPr="004B7CB0">
        <w:rPr>
          <w:rFonts w:ascii="Times New Roman" w:hAnsi="Times New Roman" w:cs="Times New Roman"/>
          <w:sz w:val="24"/>
          <w:szCs w:val="24"/>
        </w:rPr>
        <w:lastRenderedPageBreak/>
        <w:t>Ruang Lingkup</w:t>
      </w:r>
    </w:p>
    <w:p w14:paraId="31C312B6" w14:textId="04772C42" w:rsidR="00304AAA" w:rsidRDefault="00304AAA" w:rsidP="00E414B2">
      <w:pPr>
        <w:pStyle w:val="NormalWeb"/>
        <w:spacing w:before="0" w:beforeAutospacing="0" w:line="360" w:lineRule="auto"/>
        <w:ind w:firstLine="426"/>
      </w:pPr>
      <w:r>
        <w:rPr>
          <w:rStyle w:val="Strong"/>
        </w:rPr>
        <w:t>Fitur Utama:</w:t>
      </w:r>
    </w:p>
    <w:p w14:paraId="23B19940" w14:textId="77777777" w:rsidR="00304AAA" w:rsidRDefault="00304AAA" w:rsidP="00E414B2">
      <w:pPr>
        <w:pStyle w:val="NormalWeb"/>
        <w:numPr>
          <w:ilvl w:val="0"/>
          <w:numId w:val="35"/>
        </w:numPr>
        <w:spacing w:before="0" w:beforeAutospacing="0" w:line="360" w:lineRule="auto"/>
        <w:ind w:hanging="153"/>
      </w:pPr>
      <w:r>
        <w:t>Input data pemasukan dan pengeluaran.</w:t>
      </w:r>
    </w:p>
    <w:p w14:paraId="6F50EA83" w14:textId="77777777" w:rsidR="00304AAA" w:rsidRDefault="00304AAA" w:rsidP="00E414B2">
      <w:pPr>
        <w:pStyle w:val="NormalWeb"/>
        <w:numPr>
          <w:ilvl w:val="0"/>
          <w:numId w:val="35"/>
        </w:numPr>
        <w:spacing w:before="0" w:beforeAutospacing="0" w:line="360" w:lineRule="auto"/>
        <w:ind w:hanging="153"/>
      </w:pPr>
      <w:r>
        <w:t>Menampilkan riwayat transaksi dalam format tabel dan grafik.</w:t>
      </w:r>
    </w:p>
    <w:p w14:paraId="0E41A19F" w14:textId="77777777" w:rsidR="00304AAA" w:rsidRDefault="00304AAA" w:rsidP="00E414B2">
      <w:pPr>
        <w:pStyle w:val="NormalWeb"/>
        <w:numPr>
          <w:ilvl w:val="0"/>
          <w:numId w:val="35"/>
        </w:numPr>
        <w:spacing w:before="0" w:beforeAutospacing="0" w:line="360" w:lineRule="auto"/>
        <w:ind w:hanging="153"/>
      </w:pPr>
      <w:r>
        <w:t>Notifikasi harian sebagai pengingat pencatatan.</w:t>
      </w:r>
    </w:p>
    <w:p w14:paraId="06E21852" w14:textId="77777777" w:rsidR="00304AAA" w:rsidRDefault="00304AAA" w:rsidP="00E414B2">
      <w:pPr>
        <w:pStyle w:val="NormalWeb"/>
        <w:numPr>
          <w:ilvl w:val="0"/>
          <w:numId w:val="35"/>
        </w:numPr>
        <w:spacing w:before="0" w:beforeAutospacing="0" w:line="360" w:lineRule="auto"/>
        <w:ind w:hanging="153"/>
      </w:pPr>
      <w:r>
        <w:t>Pencarian transaksi berdasarkan tanggal atau kategori.</w:t>
      </w:r>
    </w:p>
    <w:p w14:paraId="2ACBC72D" w14:textId="77777777" w:rsidR="00304AAA" w:rsidRDefault="00304AAA" w:rsidP="00EB199D">
      <w:pPr>
        <w:pStyle w:val="NormalWeb"/>
        <w:spacing w:line="360" w:lineRule="auto"/>
        <w:ind w:firstLine="426"/>
      </w:pPr>
      <w:r>
        <w:rPr>
          <w:rStyle w:val="Strong"/>
        </w:rPr>
        <w:t>Batasan Sistem:</w:t>
      </w:r>
    </w:p>
    <w:p w14:paraId="66A4C477" w14:textId="77777777" w:rsidR="00304AAA" w:rsidRDefault="00304AAA" w:rsidP="00EB199D">
      <w:pPr>
        <w:pStyle w:val="NormalWeb"/>
        <w:numPr>
          <w:ilvl w:val="0"/>
          <w:numId w:val="36"/>
        </w:numPr>
        <w:spacing w:line="360" w:lineRule="auto"/>
        <w:ind w:hanging="153"/>
      </w:pPr>
      <w:r>
        <w:t>Tidak terintegrasi dengan sistem perbankan.</w:t>
      </w:r>
    </w:p>
    <w:p w14:paraId="5A11EF22" w14:textId="77777777" w:rsidR="00304AAA" w:rsidRDefault="00304AAA" w:rsidP="00EB199D">
      <w:pPr>
        <w:pStyle w:val="NormalWeb"/>
        <w:numPr>
          <w:ilvl w:val="0"/>
          <w:numId w:val="36"/>
        </w:numPr>
        <w:spacing w:line="360" w:lineRule="auto"/>
        <w:ind w:hanging="153"/>
      </w:pPr>
      <w:r>
        <w:t>Tidak mendukung autentikasi multi-user (hanya satu pengguna lokal).</w:t>
      </w:r>
    </w:p>
    <w:p w14:paraId="7D0FC663" w14:textId="77777777" w:rsidR="00304AAA" w:rsidRDefault="00304AAA" w:rsidP="00EB199D">
      <w:pPr>
        <w:pStyle w:val="NormalWeb"/>
        <w:numPr>
          <w:ilvl w:val="0"/>
          <w:numId w:val="36"/>
        </w:numPr>
        <w:spacing w:line="360" w:lineRule="auto"/>
        <w:ind w:hanging="153"/>
      </w:pPr>
      <w:r>
        <w:t>Penyimpanan hanya bersifat lokal (tidak menggunakan cloud).</w:t>
      </w:r>
    </w:p>
    <w:p w14:paraId="3AD34FA5" w14:textId="5D9842C2" w:rsidR="00304AAA" w:rsidRDefault="00304AAA" w:rsidP="00EB199D">
      <w:pPr>
        <w:spacing w:line="360" w:lineRule="auto"/>
        <w:jc w:val="both"/>
        <w:rPr>
          <w:rFonts w:ascii="Times New Roman" w:hAnsi="Times New Roman" w:cs="Times New Roman"/>
        </w:rPr>
      </w:pPr>
    </w:p>
    <w:p w14:paraId="35460437" w14:textId="5A1C6F7F" w:rsidR="00304AAA" w:rsidRDefault="00304AAA" w:rsidP="00304AAA">
      <w:pPr>
        <w:spacing w:line="360" w:lineRule="auto"/>
        <w:jc w:val="both"/>
        <w:rPr>
          <w:rFonts w:ascii="Times New Roman" w:hAnsi="Times New Roman" w:cs="Times New Roman"/>
        </w:rPr>
      </w:pPr>
    </w:p>
    <w:p w14:paraId="0FEE39D9" w14:textId="412E0416" w:rsidR="00304AAA" w:rsidRDefault="00304AAA" w:rsidP="00304AAA">
      <w:pPr>
        <w:spacing w:line="360" w:lineRule="auto"/>
        <w:jc w:val="both"/>
        <w:rPr>
          <w:rFonts w:ascii="Times New Roman" w:hAnsi="Times New Roman" w:cs="Times New Roman"/>
        </w:rPr>
      </w:pPr>
    </w:p>
    <w:p w14:paraId="1D5F9A0F" w14:textId="77A5F1A9" w:rsidR="00304AAA" w:rsidRDefault="00304AAA" w:rsidP="00304AAA">
      <w:pPr>
        <w:spacing w:line="360" w:lineRule="auto"/>
        <w:jc w:val="both"/>
        <w:rPr>
          <w:rFonts w:ascii="Times New Roman" w:hAnsi="Times New Roman" w:cs="Times New Roman"/>
        </w:rPr>
      </w:pPr>
    </w:p>
    <w:p w14:paraId="3434D3C9" w14:textId="69AD955E" w:rsidR="00304AAA" w:rsidRDefault="00304AAA" w:rsidP="00304AAA">
      <w:pPr>
        <w:spacing w:line="360" w:lineRule="auto"/>
        <w:jc w:val="both"/>
        <w:rPr>
          <w:rFonts w:ascii="Times New Roman" w:hAnsi="Times New Roman" w:cs="Times New Roman"/>
        </w:rPr>
      </w:pPr>
    </w:p>
    <w:p w14:paraId="43481EB3" w14:textId="40CE93EA" w:rsidR="00304AAA" w:rsidRDefault="00304AAA" w:rsidP="00304AAA">
      <w:pPr>
        <w:spacing w:line="360" w:lineRule="auto"/>
        <w:jc w:val="both"/>
        <w:rPr>
          <w:rFonts w:ascii="Times New Roman" w:hAnsi="Times New Roman" w:cs="Times New Roman"/>
        </w:rPr>
      </w:pPr>
    </w:p>
    <w:p w14:paraId="500D5E82" w14:textId="2BEF8DA6" w:rsidR="00304AAA" w:rsidRDefault="00304AAA" w:rsidP="00304AAA">
      <w:pPr>
        <w:spacing w:line="360" w:lineRule="auto"/>
        <w:jc w:val="both"/>
        <w:rPr>
          <w:rFonts w:ascii="Times New Roman" w:hAnsi="Times New Roman" w:cs="Times New Roman"/>
        </w:rPr>
      </w:pPr>
    </w:p>
    <w:p w14:paraId="2019ECC7" w14:textId="1D9D4F1C" w:rsidR="00304AAA" w:rsidRDefault="00304AAA" w:rsidP="00304AAA">
      <w:pPr>
        <w:spacing w:line="360" w:lineRule="auto"/>
        <w:jc w:val="both"/>
        <w:rPr>
          <w:rFonts w:ascii="Times New Roman" w:hAnsi="Times New Roman" w:cs="Times New Roman"/>
        </w:rPr>
      </w:pPr>
    </w:p>
    <w:p w14:paraId="36F09D38" w14:textId="47CC4216" w:rsidR="00304AAA" w:rsidRDefault="00304AAA" w:rsidP="00304AAA">
      <w:pPr>
        <w:spacing w:line="360" w:lineRule="auto"/>
        <w:jc w:val="both"/>
        <w:rPr>
          <w:rFonts w:ascii="Times New Roman" w:hAnsi="Times New Roman" w:cs="Times New Roman"/>
        </w:rPr>
      </w:pPr>
    </w:p>
    <w:p w14:paraId="0210308B" w14:textId="42230336" w:rsidR="00304AAA" w:rsidRDefault="00304AAA" w:rsidP="00304AAA">
      <w:pPr>
        <w:spacing w:line="360" w:lineRule="auto"/>
        <w:jc w:val="both"/>
        <w:rPr>
          <w:rFonts w:ascii="Times New Roman" w:hAnsi="Times New Roman" w:cs="Times New Roman"/>
        </w:rPr>
      </w:pPr>
    </w:p>
    <w:p w14:paraId="543F09BB" w14:textId="116536FC" w:rsidR="00304AAA" w:rsidRDefault="00304AAA" w:rsidP="00304AAA">
      <w:pPr>
        <w:spacing w:line="360" w:lineRule="auto"/>
        <w:jc w:val="both"/>
        <w:rPr>
          <w:rFonts w:ascii="Times New Roman" w:hAnsi="Times New Roman" w:cs="Times New Roman"/>
        </w:rPr>
      </w:pPr>
    </w:p>
    <w:p w14:paraId="72FB122C" w14:textId="24F51DC5" w:rsidR="00304AAA" w:rsidRDefault="00304AAA" w:rsidP="00304AAA">
      <w:pPr>
        <w:spacing w:line="360" w:lineRule="auto"/>
        <w:jc w:val="both"/>
        <w:rPr>
          <w:rFonts w:ascii="Times New Roman" w:hAnsi="Times New Roman" w:cs="Times New Roman"/>
        </w:rPr>
      </w:pPr>
    </w:p>
    <w:p w14:paraId="56766FF6" w14:textId="77777777" w:rsidR="00304AAA" w:rsidRPr="00304AAA" w:rsidRDefault="00304AAA" w:rsidP="00304AAA">
      <w:pPr>
        <w:spacing w:line="360" w:lineRule="auto"/>
        <w:jc w:val="both"/>
        <w:rPr>
          <w:rFonts w:ascii="Times New Roman" w:hAnsi="Times New Roman" w:cs="Times New Roman"/>
        </w:rPr>
      </w:pPr>
    </w:p>
    <w:p w14:paraId="5F924358" w14:textId="2C884E74" w:rsidR="0058036A" w:rsidRPr="00E508D4" w:rsidRDefault="0058036A" w:rsidP="00415480">
      <w:pPr>
        <w:pStyle w:val="Heading1"/>
        <w:spacing w:line="360" w:lineRule="auto"/>
        <w:jc w:val="center"/>
        <w:rPr>
          <w:rFonts w:ascii="Times New Roman" w:hAnsi="Times New Roman" w:cs="Times New Roman"/>
        </w:rPr>
      </w:pPr>
      <w:r w:rsidRPr="00E508D4">
        <w:rPr>
          <w:rFonts w:ascii="Times New Roman" w:hAnsi="Times New Roman" w:cs="Times New Roman"/>
        </w:rPr>
        <w:lastRenderedPageBreak/>
        <w:t>BAB 2</w:t>
      </w:r>
      <w:r w:rsidRPr="00E508D4">
        <w:rPr>
          <w:rFonts w:ascii="Times New Roman" w:hAnsi="Times New Roman" w:cs="Times New Roman"/>
        </w:rPr>
        <w:br/>
        <w:t>ANALISIS KEBUTUHAN</w:t>
      </w:r>
    </w:p>
    <w:p w14:paraId="713AC7F7" w14:textId="77777777" w:rsidR="0058036A" w:rsidRPr="00E508D4" w:rsidRDefault="0058036A" w:rsidP="005F60EF">
      <w:pPr>
        <w:spacing w:line="360" w:lineRule="auto"/>
        <w:jc w:val="both"/>
        <w:rPr>
          <w:rFonts w:ascii="Times New Roman" w:hAnsi="Times New Roman" w:cs="Times New Roman"/>
        </w:rPr>
      </w:pPr>
    </w:p>
    <w:p w14:paraId="298F2A3C" w14:textId="4C4BC649" w:rsidR="0058036A" w:rsidRPr="004B7CB0" w:rsidRDefault="00EF5563" w:rsidP="005F60EF">
      <w:pPr>
        <w:pStyle w:val="Heading2"/>
        <w:spacing w:line="360" w:lineRule="auto"/>
        <w:jc w:val="both"/>
        <w:rPr>
          <w:rFonts w:ascii="Times New Roman" w:hAnsi="Times New Roman" w:cs="Times New Roman"/>
          <w:sz w:val="24"/>
          <w:szCs w:val="24"/>
        </w:rPr>
      </w:pPr>
      <w:r w:rsidRPr="004B7CB0">
        <w:rPr>
          <w:rFonts w:ascii="Times New Roman" w:hAnsi="Times New Roman" w:cs="Times New Roman"/>
          <w:sz w:val="24"/>
          <w:szCs w:val="24"/>
        </w:rPr>
        <w:t>2.1 Identifikasi Pengguna</w:t>
      </w:r>
    </w:p>
    <w:p w14:paraId="3E211605" w14:textId="77777777" w:rsidR="00D16939" w:rsidRDefault="00D16939" w:rsidP="00D16939">
      <w:pPr>
        <w:pStyle w:val="NormalWeb"/>
        <w:spacing w:before="0" w:beforeAutospacing="0" w:after="0" w:afterAutospacing="0" w:line="360" w:lineRule="auto"/>
        <w:ind w:left="426"/>
      </w:pPr>
      <w:r>
        <w:t>Target pengguna dari aplikasi ini adalah:</w:t>
      </w:r>
    </w:p>
    <w:p w14:paraId="16568A3F" w14:textId="77777777" w:rsidR="00D16939" w:rsidRDefault="00D16939" w:rsidP="00E414B2">
      <w:pPr>
        <w:pStyle w:val="NormalWeb"/>
        <w:numPr>
          <w:ilvl w:val="0"/>
          <w:numId w:val="37"/>
        </w:numPr>
        <w:tabs>
          <w:tab w:val="clear" w:pos="720"/>
        </w:tabs>
        <w:spacing w:before="0" w:beforeAutospacing="0" w:line="360" w:lineRule="auto"/>
        <w:ind w:left="851" w:hanging="284"/>
      </w:pPr>
      <w:r>
        <w:t>Pelajar SMP, SMA, atau SMK yang ingin mengatur uang saku harian.</w:t>
      </w:r>
    </w:p>
    <w:p w14:paraId="110250DB" w14:textId="77777777" w:rsidR="00D16939" w:rsidRDefault="00D16939" w:rsidP="00E414B2">
      <w:pPr>
        <w:pStyle w:val="NormalWeb"/>
        <w:numPr>
          <w:ilvl w:val="0"/>
          <w:numId w:val="37"/>
        </w:numPr>
        <w:tabs>
          <w:tab w:val="clear" w:pos="720"/>
        </w:tabs>
        <w:spacing w:before="0" w:beforeAutospacing="0" w:line="360" w:lineRule="auto"/>
        <w:ind w:left="851" w:hanging="284"/>
      </w:pPr>
      <w:r>
        <w:t>Mahasiswa yang belum memiliki sistem pengelolaan keuangan pribadi.</w:t>
      </w:r>
    </w:p>
    <w:p w14:paraId="3C2C2A76" w14:textId="6BF5C92E" w:rsidR="005F60EF" w:rsidRPr="00D16939" w:rsidRDefault="00D16939" w:rsidP="00E414B2">
      <w:pPr>
        <w:pStyle w:val="NormalWeb"/>
        <w:numPr>
          <w:ilvl w:val="0"/>
          <w:numId w:val="37"/>
        </w:numPr>
        <w:tabs>
          <w:tab w:val="clear" w:pos="720"/>
        </w:tabs>
        <w:spacing w:before="0" w:beforeAutospacing="0" w:line="360" w:lineRule="auto"/>
        <w:ind w:left="851" w:hanging="284"/>
      </w:pPr>
      <w:r>
        <w:t>Umum</w:t>
      </w:r>
    </w:p>
    <w:p w14:paraId="2788BE45" w14:textId="03555714" w:rsidR="00EF5563" w:rsidRPr="004B7CB0" w:rsidRDefault="00EF5563" w:rsidP="005F60EF">
      <w:pPr>
        <w:pStyle w:val="Heading2"/>
        <w:numPr>
          <w:ilvl w:val="1"/>
          <w:numId w:val="25"/>
        </w:numPr>
        <w:spacing w:line="360" w:lineRule="auto"/>
        <w:jc w:val="both"/>
        <w:rPr>
          <w:rFonts w:ascii="Times New Roman" w:hAnsi="Times New Roman" w:cs="Times New Roman"/>
          <w:sz w:val="24"/>
          <w:szCs w:val="24"/>
        </w:rPr>
      </w:pPr>
      <w:r w:rsidRPr="004B7CB0">
        <w:rPr>
          <w:rFonts w:ascii="Times New Roman" w:hAnsi="Times New Roman" w:cs="Times New Roman"/>
          <w:sz w:val="24"/>
          <w:szCs w:val="24"/>
        </w:rPr>
        <w:t xml:space="preserve"> Kebutuhan Fungsional</w:t>
      </w:r>
    </w:p>
    <w:p w14:paraId="549C97FB" w14:textId="77777777" w:rsidR="00D16939" w:rsidRDefault="00D16939" w:rsidP="00D16939">
      <w:pPr>
        <w:pStyle w:val="NormalWeb"/>
        <w:spacing w:before="0" w:beforeAutospacing="0"/>
        <w:ind w:firstLine="426"/>
      </w:pPr>
      <w:r>
        <w:t>Aplikasi harus mampu:</w:t>
      </w:r>
    </w:p>
    <w:p w14:paraId="167F4FED" w14:textId="77777777" w:rsidR="00D16939" w:rsidRDefault="00D16939" w:rsidP="00194294">
      <w:pPr>
        <w:pStyle w:val="NormalWeb"/>
        <w:numPr>
          <w:ilvl w:val="0"/>
          <w:numId w:val="38"/>
        </w:numPr>
        <w:tabs>
          <w:tab w:val="clear" w:pos="720"/>
        </w:tabs>
        <w:spacing w:line="360" w:lineRule="auto"/>
        <w:ind w:left="851" w:hanging="284"/>
      </w:pPr>
      <w:r>
        <w:t>Menambahkan data pemasukan dengan kategori dan deskripsi.</w:t>
      </w:r>
    </w:p>
    <w:p w14:paraId="2D2A0579" w14:textId="77777777" w:rsidR="00D16939" w:rsidRDefault="00D16939" w:rsidP="00194294">
      <w:pPr>
        <w:pStyle w:val="NormalWeb"/>
        <w:numPr>
          <w:ilvl w:val="0"/>
          <w:numId w:val="38"/>
        </w:numPr>
        <w:tabs>
          <w:tab w:val="clear" w:pos="720"/>
        </w:tabs>
        <w:spacing w:line="360" w:lineRule="auto"/>
        <w:ind w:left="851" w:hanging="284"/>
      </w:pPr>
      <w:r>
        <w:t>Menambahkan data pengeluaran dengan kategori dan jumlah.</w:t>
      </w:r>
    </w:p>
    <w:p w14:paraId="4020CCA6" w14:textId="77777777" w:rsidR="00D16939" w:rsidRDefault="00D16939" w:rsidP="00194294">
      <w:pPr>
        <w:pStyle w:val="NormalWeb"/>
        <w:numPr>
          <w:ilvl w:val="0"/>
          <w:numId w:val="38"/>
        </w:numPr>
        <w:tabs>
          <w:tab w:val="clear" w:pos="720"/>
        </w:tabs>
        <w:spacing w:line="360" w:lineRule="auto"/>
        <w:ind w:left="851" w:hanging="284"/>
      </w:pPr>
      <w:r>
        <w:t>Melihat dan memfilter riwayat transaksi (harian, mingguan, bulanan).</w:t>
      </w:r>
    </w:p>
    <w:p w14:paraId="4557C00A" w14:textId="77777777" w:rsidR="00D16939" w:rsidRDefault="00D16939" w:rsidP="00194294">
      <w:pPr>
        <w:pStyle w:val="NormalWeb"/>
        <w:numPr>
          <w:ilvl w:val="0"/>
          <w:numId w:val="38"/>
        </w:numPr>
        <w:tabs>
          <w:tab w:val="clear" w:pos="720"/>
        </w:tabs>
        <w:spacing w:line="360" w:lineRule="auto"/>
        <w:ind w:left="851" w:hanging="284"/>
      </w:pPr>
      <w:r>
        <w:t>Memberikan notifikasi harian untuk mencatat transaksi.</w:t>
      </w:r>
    </w:p>
    <w:p w14:paraId="2C215ECF" w14:textId="428950A4" w:rsidR="005F60EF" w:rsidRPr="00194294" w:rsidRDefault="00D16939" w:rsidP="00194294">
      <w:pPr>
        <w:pStyle w:val="NormalWeb"/>
        <w:numPr>
          <w:ilvl w:val="0"/>
          <w:numId w:val="38"/>
        </w:numPr>
        <w:tabs>
          <w:tab w:val="clear" w:pos="720"/>
        </w:tabs>
        <w:spacing w:line="360" w:lineRule="auto"/>
        <w:ind w:left="851" w:hanging="284"/>
      </w:pPr>
      <w:r>
        <w:t>Menyediakan fitur edit dan hapus data transaksi.</w:t>
      </w:r>
    </w:p>
    <w:p w14:paraId="54FE03F3" w14:textId="28204479" w:rsidR="00EF5563" w:rsidRPr="004B7CB0" w:rsidRDefault="00EF5563" w:rsidP="005F60EF">
      <w:pPr>
        <w:pStyle w:val="Heading2"/>
        <w:numPr>
          <w:ilvl w:val="1"/>
          <w:numId w:val="25"/>
        </w:numPr>
        <w:spacing w:line="360" w:lineRule="auto"/>
        <w:jc w:val="both"/>
        <w:rPr>
          <w:rFonts w:ascii="Times New Roman" w:hAnsi="Times New Roman" w:cs="Times New Roman"/>
          <w:sz w:val="24"/>
          <w:szCs w:val="24"/>
        </w:rPr>
      </w:pPr>
      <w:r w:rsidRPr="004B7CB0">
        <w:rPr>
          <w:rFonts w:ascii="Times New Roman" w:hAnsi="Times New Roman" w:cs="Times New Roman"/>
          <w:sz w:val="24"/>
          <w:szCs w:val="24"/>
        </w:rPr>
        <w:t xml:space="preserve"> Kebutuhan Non-Fungsional</w:t>
      </w:r>
    </w:p>
    <w:p w14:paraId="428560EF" w14:textId="76DBC555" w:rsidR="00194294" w:rsidRPr="00194294" w:rsidRDefault="00194294" w:rsidP="00E414B2">
      <w:pPr>
        <w:pStyle w:val="ListParagraph"/>
        <w:spacing w:after="100" w:afterAutospacing="1" w:line="360" w:lineRule="auto"/>
        <w:ind w:left="360" w:firstLine="207"/>
        <w:rPr>
          <w:rFonts w:ascii="Times New Roman" w:eastAsia="Times New Roman" w:hAnsi="Times New Roman" w:cs="Times New Roman"/>
          <w:sz w:val="24"/>
          <w:szCs w:val="24"/>
          <w:lang w:val="en-ID" w:eastAsia="en-ID"/>
        </w:rPr>
      </w:pPr>
      <w:r w:rsidRPr="00E414B2">
        <w:rPr>
          <w:rFonts w:ascii="Times New Roman" w:eastAsia="Times New Roman" w:hAnsi="Symbol" w:cs="Times New Roman"/>
          <w:sz w:val="24"/>
          <w:szCs w:val="24"/>
          <w:lang w:val="en-ID" w:eastAsia="en-ID"/>
        </w:rPr>
        <w:t></w:t>
      </w:r>
      <w:r w:rsidRPr="00194294">
        <w:rPr>
          <w:rFonts w:ascii="Times New Roman" w:eastAsia="Times New Roman" w:hAnsi="Times New Roman" w:cs="Times New Roman"/>
          <w:sz w:val="24"/>
          <w:szCs w:val="24"/>
          <w:lang w:val="en-ID" w:eastAsia="en-ID"/>
        </w:rPr>
        <w:t xml:space="preserve"> </w:t>
      </w:r>
      <w:r w:rsidRPr="00194294">
        <w:rPr>
          <w:rFonts w:ascii="Times New Roman" w:eastAsia="Times New Roman" w:hAnsi="Times New Roman" w:cs="Times New Roman"/>
          <w:b/>
          <w:bCs/>
          <w:sz w:val="24"/>
          <w:szCs w:val="24"/>
          <w:lang w:val="en-ID" w:eastAsia="en-ID"/>
        </w:rPr>
        <w:t>User Interface</w:t>
      </w:r>
      <w:r w:rsidRPr="00194294">
        <w:rPr>
          <w:rFonts w:ascii="Times New Roman" w:eastAsia="Times New Roman" w:hAnsi="Times New Roman" w:cs="Times New Roman"/>
          <w:sz w:val="24"/>
          <w:szCs w:val="24"/>
          <w:lang w:val="en-ID" w:eastAsia="en-ID"/>
        </w:rPr>
        <w:t>: Mudah dipahami dan digunakan.</w:t>
      </w:r>
    </w:p>
    <w:p w14:paraId="11E4813A" w14:textId="2480A8E3" w:rsidR="00194294" w:rsidRPr="00194294" w:rsidRDefault="00194294" w:rsidP="00E414B2">
      <w:pPr>
        <w:pStyle w:val="ListParagraph"/>
        <w:spacing w:after="100" w:afterAutospacing="1" w:line="360" w:lineRule="auto"/>
        <w:ind w:left="360" w:firstLine="207"/>
        <w:rPr>
          <w:rFonts w:ascii="Times New Roman" w:eastAsia="Times New Roman" w:hAnsi="Times New Roman" w:cs="Times New Roman"/>
          <w:sz w:val="24"/>
          <w:szCs w:val="24"/>
          <w:lang w:val="en-ID" w:eastAsia="en-ID"/>
        </w:rPr>
      </w:pPr>
      <w:r w:rsidRPr="00E414B2">
        <w:rPr>
          <w:rFonts w:ascii="Times New Roman" w:eastAsia="Times New Roman" w:hAnsi="Symbol" w:cs="Times New Roman"/>
          <w:sz w:val="24"/>
          <w:szCs w:val="24"/>
          <w:lang w:val="en-ID" w:eastAsia="en-ID"/>
        </w:rPr>
        <w:t></w:t>
      </w:r>
      <w:r w:rsidRPr="00194294">
        <w:rPr>
          <w:rFonts w:ascii="Times New Roman" w:eastAsia="Times New Roman" w:hAnsi="Times New Roman" w:cs="Times New Roman"/>
          <w:sz w:val="24"/>
          <w:szCs w:val="24"/>
          <w:lang w:val="en-ID" w:eastAsia="en-ID"/>
        </w:rPr>
        <w:t xml:space="preserve"> </w:t>
      </w:r>
      <w:r w:rsidRPr="00194294">
        <w:rPr>
          <w:rFonts w:ascii="Times New Roman" w:eastAsia="Times New Roman" w:hAnsi="Times New Roman" w:cs="Times New Roman"/>
          <w:b/>
          <w:bCs/>
          <w:sz w:val="24"/>
          <w:szCs w:val="24"/>
          <w:lang w:val="en-ID" w:eastAsia="en-ID"/>
        </w:rPr>
        <w:t>Performa</w:t>
      </w:r>
      <w:r w:rsidRPr="00194294">
        <w:rPr>
          <w:rFonts w:ascii="Times New Roman" w:eastAsia="Times New Roman" w:hAnsi="Times New Roman" w:cs="Times New Roman"/>
          <w:sz w:val="24"/>
          <w:szCs w:val="24"/>
          <w:lang w:val="en-ID" w:eastAsia="en-ID"/>
        </w:rPr>
        <w:t>: Aplikasi ringan dan cepat.</w:t>
      </w:r>
    </w:p>
    <w:p w14:paraId="063E4931" w14:textId="6BE3FD7E" w:rsidR="00194294" w:rsidRPr="00194294" w:rsidRDefault="00194294" w:rsidP="00E414B2">
      <w:pPr>
        <w:pStyle w:val="ListParagraph"/>
        <w:spacing w:after="100" w:afterAutospacing="1" w:line="360" w:lineRule="auto"/>
        <w:ind w:left="360" w:firstLine="207"/>
        <w:rPr>
          <w:rFonts w:ascii="Times New Roman" w:eastAsia="Times New Roman" w:hAnsi="Times New Roman" w:cs="Times New Roman"/>
          <w:sz w:val="24"/>
          <w:szCs w:val="24"/>
          <w:lang w:val="en-ID" w:eastAsia="en-ID"/>
        </w:rPr>
      </w:pPr>
      <w:r w:rsidRPr="00194294">
        <w:rPr>
          <w:rFonts w:ascii="Times New Roman" w:eastAsia="Times New Roman" w:hAnsi="Symbol" w:cs="Times New Roman"/>
          <w:sz w:val="24"/>
          <w:szCs w:val="24"/>
          <w:lang w:val="en-ID" w:eastAsia="en-ID"/>
        </w:rPr>
        <w:t></w:t>
      </w:r>
      <w:r w:rsidRPr="00194294">
        <w:rPr>
          <w:rFonts w:ascii="Times New Roman" w:eastAsia="Times New Roman" w:hAnsi="Times New Roman" w:cs="Times New Roman"/>
          <w:sz w:val="24"/>
          <w:szCs w:val="24"/>
          <w:lang w:val="en-ID" w:eastAsia="en-ID"/>
        </w:rPr>
        <w:t xml:space="preserve"> </w:t>
      </w:r>
      <w:r w:rsidRPr="00194294">
        <w:rPr>
          <w:rFonts w:ascii="Times New Roman" w:eastAsia="Times New Roman" w:hAnsi="Times New Roman" w:cs="Times New Roman"/>
          <w:b/>
          <w:bCs/>
          <w:sz w:val="24"/>
          <w:szCs w:val="24"/>
          <w:lang w:val="en-ID" w:eastAsia="en-ID"/>
        </w:rPr>
        <w:t>Responsif</w:t>
      </w:r>
      <w:r w:rsidRPr="00194294">
        <w:rPr>
          <w:rFonts w:ascii="Times New Roman" w:eastAsia="Times New Roman" w:hAnsi="Times New Roman" w:cs="Times New Roman"/>
          <w:sz w:val="24"/>
          <w:szCs w:val="24"/>
          <w:lang w:val="en-ID" w:eastAsia="en-ID"/>
        </w:rPr>
        <w:t>: Bisa diakses di berbagai ukuran layar (PC, tablet, HP).</w:t>
      </w:r>
    </w:p>
    <w:p w14:paraId="1E8A9C58" w14:textId="5FA584C9" w:rsidR="00194294" w:rsidRPr="00194294" w:rsidRDefault="00194294" w:rsidP="00E414B2">
      <w:pPr>
        <w:pStyle w:val="ListParagraph"/>
        <w:spacing w:after="100" w:afterAutospacing="1" w:line="360" w:lineRule="auto"/>
        <w:ind w:left="360" w:firstLine="207"/>
        <w:rPr>
          <w:rFonts w:ascii="Times New Roman" w:eastAsia="Times New Roman" w:hAnsi="Times New Roman" w:cs="Times New Roman"/>
          <w:sz w:val="24"/>
          <w:szCs w:val="24"/>
          <w:lang w:val="en-ID" w:eastAsia="en-ID"/>
        </w:rPr>
      </w:pPr>
      <w:r w:rsidRPr="00194294">
        <w:rPr>
          <w:rFonts w:ascii="Times New Roman" w:eastAsia="Times New Roman" w:hAnsi="Symbol" w:cs="Times New Roman"/>
          <w:sz w:val="24"/>
          <w:szCs w:val="24"/>
          <w:lang w:val="en-ID" w:eastAsia="en-ID"/>
        </w:rPr>
        <w:t></w:t>
      </w:r>
      <w:r w:rsidRPr="00194294">
        <w:rPr>
          <w:rFonts w:ascii="Times New Roman" w:eastAsia="Times New Roman" w:hAnsi="Times New Roman" w:cs="Times New Roman"/>
          <w:sz w:val="24"/>
          <w:szCs w:val="24"/>
          <w:lang w:val="en-ID" w:eastAsia="en-ID"/>
        </w:rPr>
        <w:t xml:space="preserve"> </w:t>
      </w:r>
      <w:r w:rsidRPr="00194294">
        <w:rPr>
          <w:rFonts w:ascii="Times New Roman" w:eastAsia="Times New Roman" w:hAnsi="Times New Roman" w:cs="Times New Roman"/>
          <w:b/>
          <w:bCs/>
          <w:sz w:val="24"/>
          <w:szCs w:val="24"/>
          <w:lang w:val="en-ID" w:eastAsia="en-ID"/>
        </w:rPr>
        <w:t>Penyimpanan Data</w:t>
      </w:r>
      <w:r w:rsidRPr="00194294">
        <w:rPr>
          <w:rFonts w:ascii="Times New Roman" w:eastAsia="Times New Roman" w:hAnsi="Times New Roman" w:cs="Times New Roman"/>
          <w:sz w:val="24"/>
          <w:szCs w:val="24"/>
          <w:lang w:val="en-ID" w:eastAsia="en-ID"/>
        </w:rPr>
        <w:t>: Menggunakan sistem file lokal (JSON/SQLite).</w:t>
      </w:r>
    </w:p>
    <w:p w14:paraId="469C90A5" w14:textId="7A7117A8" w:rsidR="00194294" w:rsidRPr="00194294" w:rsidRDefault="00194294" w:rsidP="00E414B2">
      <w:pPr>
        <w:pStyle w:val="ListParagraph"/>
        <w:spacing w:after="100" w:afterAutospacing="1" w:line="360" w:lineRule="auto"/>
        <w:ind w:left="360" w:firstLine="207"/>
        <w:rPr>
          <w:rFonts w:ascii="Times New Roman" w:eastAsia="Times New Roman" w:hAnsi="Times New Roman" w:cs="Times New Roman"/>
          <w:sz w:val="24"/>
          <w:szCs w:val="24"/>
          <w:lang w:val="en-ID" w:eastAsia="en-ID"/>
        </w:rPr>
      </w:pPr>
      <w:r w:rsidRPr="00194294">
        <w:rPr>
          <w:rFonts w:ascii="Times New Roman" w:eastAsia="Times New Roman" w:hAnsi="Symbol" w:cs="Times New Roman"/>
          <w:sz w:val="24"/>
          <w:szCs w:val="24"/>
          <w:lang w:val="en-ID" w:eastAsia="en-ID"/>
        </w:rPr>
        <w:t></w:t>
      </w:r>
      <w:r w:rsidRPr="00194294">
        <w:rPr>
          <w:rFonts w:ascii="Times New Roman" w:eastAsia="Times New Roman" w:hAnsi="Times New Roman" w:cs="Times New Roman"/>
          <w:sz w:val="24"/>
          <w:szCs w:val="24"/>
          <w:lang w:val="en-ID" w:eastAsia="en-ID"/>
        </w:rPr>
        <w:t xml:space="preserve"> </w:t>
      </w:r>
      <w:r w:rsidRPr="00194294">
        <w:rPr>
          <w:rFonts w:ascii="Times New Roman" w:eastAsia="Times New Roman" w:hAnsi="Times New Roman" w:cs="Times New Roman"/>
          <w:b/>
          <w:bCs/>
          <w:sz w:val="24"/>
          <w:szCs w:val="24"/>
          <w:lang w:val="en-ID" w:eastAsia="en-ID"/>
        </w:rPr>
        <w:t>Keamanan Data</w:t>
      </w:r>
      <w:r w:rsidRPr="00194294">
        <w:rPr>
          <w:rFonts w:ascii="Times New Roman" w:eastAsia="Times New Roman" w:hAnsi="Times New Roman" w:cs="Times New Roman"/>
          <w:sz w:val="24"/>
          <w:szCs w:val="24"/>
          <w:lang w:val="en-ID" w:eastAsia="en-ID"/>
        </w:rPr>
        <w:t>: Menyimpan data secara lokal tanpa akses pihak ketiga.</w:t>
      </w:r>
    </w:p>
    <w:p w14:paraId="193F7473" w14:textId="77777777" w:rsidR="00EF5563" w:rsidRPr="00E508D4" w:rsidRDefault="00EF5563" w:rsidP="005F60EF">
      <w:pPr>
        <w:spacing w:line="360" w:lineRule="auto"/>
        <w:jc w:val="both"/>
        <w:rPr>
          <w:rFonts w:ascii="Times New Roman" w:hAnsi="Times New Roman" w:cs="Times New Roman"/>
        </w:rPr>
      </w:pPr>
    </w:p>
    <w:p w14:paraId="55BA8054" w14:textId="77777777" w:rsidR="00EF5563" w:rsidRPr="00E508D4" w:rsidRDefault="00EF5563" w:rsidP="005F60EF">
      <w:pPr>
        <w:spacing w:line="360" w:lineRule="auto"/>
        <w:jc w:val="both"/>
        <w:rPr>
          <w:rFonts w:ascii="Times New Roman" w:hAnsi="Times New Roman" w:cs="Times New Roman"/>
        </w:rPr>
      </w:pPr>
    </w:p>
    <w:p w14:paraId="3DEBB66F" w14:textId="77777777" w:rsidR="00EF5563" w:rsidRPr="00E508D4" w:rsidRDefault="00EF5563" w:rsidP="005F60EF">
      <w:pPr>
        <w:spacing w:line="360" w:lineRule="auto"/>
        <w:jc w:val="both"/>
        <w:rPr>
          <w:rFonts w:ascii="Times New Roman" w:hAnsi="Times New Roman" w:cs="Times New Roman"/>
        </w:rPr>
      </w:pPr>
    </w:p>
    <w:p w14:paraId="7D6B123E" w14:textId="77777777" w:rsidR="004B7CB0" w:rsidRPr="00E508D4" w:rsidRDefault="004B7CB0" w:rsidP="00197A50">
      <w:pPr>
        <w:rPr>
          <w:rFonts w:ascii="Times New Roman" w:hAnsi="Times New Roman" w:cs="Times New Roman"/>
        </w:rPr>
      </w:pPr>
    </w:p>
    <w:p w14:paraId="26FEF9D1" w14:textId="58663137" w:rsidR="00EF5563" w:rsidRPr="00E508D4" w:rsidRDefault="00EF5563" w:rsidP="00415480">
      <w:pPr>
        <w:pStyle w:val="Heading1"/>
        <w:spacing w:line="360" w:lineRule="auto"/>
        <w:jc w:val="center"/>
        <w:rPr>
          <w:rFonts w:ascii="Times New Roman" w:hAnsi="Times New Roman" w:cs="Times New Roman"/>
        </w:rPr>
      </w:pPr>
      <w:r w:rsidRPr="00E508D4">
        <w:rPr>
          <w:rFonts w:ascii="Times New Roman" w:hAnsi="Times New Roman" w:cs="Times New Roman"/>
        </w:rPr>
        <w:lastRenderedPageBreak/>
        <w:t>BAB 3</w:t>
      </w:r>
      <w:r w:rsidRPr="00E508D4">
        <w:rPr>
          <w:rFonts w:ascii="Times New Roman" w:hAnsi="Times New Roman" w:cs="Times New Roman"/>
        </w:rPr>
        <w:br/>
        <w:t>DESAIN SISTEM (UML)</w:t>
      </w:r>
    </w:p>
    <w:p w14:paraId="69D28645" w14:textId="77777777" w:rsidR="00EF5563" w:rsidRPr="00E508D4" w:rsidRDefault="00EF5563" w:rsidP="005F60EF">
      <w:pPr>
        <w:spacing w:line="360" w:lineRule="auto"/>
        <w:jc w:val="both"/>
        <w:rPr>
          <w:rFonts w:ascii="Times New Roman" w:hAnsi="Times New Roman" w:cs="Times New Roman"/>
        </w:rPr>
      </w:pPr>
    </w:p>
    <w:p w14:paraId="6173B643" w14:textId="6DE5A425" w:rsidR="00EF5563" w:rsidRPr="004B7CB0" w:rsidRDefault="00E33CA7" w:rsidP="005F60EF">
      <w:pPr>
        <w:pStyle w:val="Heading2"/>
        <w:numPr>
          <w:ilvl w:val="1"/>
          <w:numId w:val="29"/>
        </w:numPr>
        <w:spacing w:line="360" w:lineRule="auto"/>
        <w:jc w:val="both"/>
        <w:rPr>
          <w:rFonts w:ascii="Times New Roman" w:hAnsi="Times New Roman" w:cs="Times New Roman"/>
          <w:sz w:val="24"/>
          <w:szCs w:val="24"/>
        </w:rPr>
      </w:pPr>
      <w:r w:rsidRPr="00E508D4">
        <w:rPr>
          <w:rFonts w:ascii="Times New Roman" w:hAnsi="Times New Roman" w:cs="Times New Roman"/>
        </w:rPr>
        <w:t xml:space="preserve"> </w:t>
      </w:r>
      <w:r w:rsidR="00EF5563" w:rsidRPr="004B7CB0">
        <w:rPr>
          <w:rFonts w:ascii="Times New Roman" w:hAnsi="Times New Roman" w:cs="Times New Roman"/>
          <w:sz w:val="24"/>
          <w:szCs w:val="24"/>
        </w:rPr>
        <w:t>Use Case Diagram</w:t>
      </w:r>
    </w:p>
    <w:p w14:paraId="647B074A" w14:textId="135E6BA4" w:rsidR="005F60EF" w:rsidRPr="004B7CB0" w:rsidRDefault="00CD718C" w:rsidP="00E37849">
      <w:pPr>
        <w:pStyle w:val="ListParagraph"/>
        <w:spacing w:line="360" w:lineRule="auto"/>
        <w:ind w:hanging="1287"/>
        <w:rPr>
          <w:rFonts w:ascii="Times New Roman" w:hAnsi="Times New Roman" w:cs="Times New Roman"/>
          <w:sz w:val="24"/>
          <w:szCs w:val="24"/>
        </w:rPr>
      </w:pPr>
      <w:r w:rsidRPr="004B7CB0">
        <w:rPr>
          <w:rFonts w:ascii="Times New Roman" w:hAnsi="Times New Roman" w:cs="Times New Roman"/>
          <w:noProof/>
          <w:sz w:val="24"/>
          <w:szCs w:val="24"/>
        </w:rPr>
        <w:drawing>
          <wp:inline distT="0" distB="0" distL="0" distR="0" wp14:anchorId="072BFE69" wp14:editId="0E7392CD">
            <wp:extent cx="6180082" cy="57246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drawio.png"/>
                    <pic:cNvPicPr/>
                  </pic:nvPicPr>
                  <pic:blipFill>
                    <a:blip r:embed="rId9"/>
                    <a:stretch>
                      <a:fillRect/>
                    </a:stretch>
                  </pic:blipFill>
                  <pic:spPr>
                    <a:xfrm>
                      <a:off x="0" y="0"/>
                      <a:ext cx="6249525" cy="5788939"/>
                    </a:xfrm>
                    <a:prstGeom prst="rect">
                      <a:avLst/>
                    </a:prstGeom>
                  </pic:spPr>
                </pic:pic>
              </a:graphicData>
            </a:graphic>
          </wp:inline>
        </w:drawing>
      </w:r>
    </w:p>
    <w:p w14:paraId="76548ACD" w14:textId="04D9132F" w:rsidR="005F60EF" w:rsidRPr="004B7CB0" w:rsidRDefault="00E33CA7" w:rsidP="00CD718C">
      <w:pPr>
        <w:pStyle w:val="Heading2"/>
        <w:numPr>
          <w:ilvl w:val="1"/>
          <w:numId w:val="29"/>
        </w:numPr>
        <w:spacing w:line="360" w:lineRule="auto"/>
        <w:jc w:val="both"/>
        <w:rPr>
          <w:rFonts w:ascii="Times New Roman" w:hAnsi="Times New Roman" w:cs="Times New Roman"/>
          <w:sz w:val="24"/>
          <w:szCs w:val="24"/>
        </w:rPr>
      </w:pPr>
      <w:r w:rsidRPr="004B7CB0">
        <w:rPr>
          <w:rFonts w:ascii="Times New Roman" w:hAnsi="Times New Roman" w:cs="Times New Roman"/>
          <w:sz w:val="24"/>
          <w:szCs w:val="24"/>
        </w:rPr>
        <w:lastRenderedPageBreak/>
        <w:t xml:space="preserve"> Activity Diagram</w:t>
      </w:r>
    </w:p>
    <w:p w14:paraId="49FE1080" w14:textId="1C4117AF" w:rsidR="00CD718C" w:rsidRPr="004B7CB0" w:rsidRDefault="00CD718C" w:rsidP="00710467">
      <w:pPr>
        <w:jc w:val="center"/>
        <w:rPr>
          <w:rFonts w:ascii="Times New Roman" w:hAnsi="Times New Roman" w:cs="Times New Roman"/>
          <w:sz w:val="24"/>
          <w:szCs w:val="24"/>
        </w:rPr>
      </w:pPr>
      <w:r w:rsidRPr="004B7CB0">
        <w:rPr>
          <w:rFonts w:ascii="Times New Roman" w:hAnsi="Times New Roman" w:cs="Times New Roman"/>
          <w:noProof/>
          <w:sz w:val="24"/>
          <w:szCs w:val="24"/>
        </w:rPr>
        <w:drawing>
          <wp:inline distT="0" distB="0" distL="0" distR="0" wp14:anchorId="0013D642" wp14:editId="74D48905">
            <wp:extent cx="2447925" cy="3607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drawio.png"/>
                    <pic:cNvPicPr/>
                  </pic:nvPicPr>
                  <pic:blipFill>
                    <a:blip r:embed="rId10"/>
                    <a:stretch>
                      <a:fillRect/>
                    </a:stretch>
                  </pic:blipFill>
                  <pic:spPr>
                    <a:xfrm>
                      <a:off x="0" y="0"/>
                      <a:ext cx="2503843" cy="3689718"/>
                    </a:xfrm>
                    <a:prstGeom prst="rect">
                      <a:avLst/>
                    </a:prstGeom>
                  </pic:spPr>
                </pic:pic>
              </a:graphicData>
            </a:graphic>
          </wp:inline>
        </w:drawing>
      </w:r>
    </w:p>
    <w:p w14:paraId="6278C13B" w14:textId="0428D870" w:rsidR="00E33CA7" w:rsidRPr="004B7CB0" w:rsidRDefault="00E33CA7" w:rsidP="005F60EF">
      <w:pPr>
        <w:pStyle w:val="Heading2"/>
        <w:numPr>
          <w:ilvl w:val="1"/>
          <w:numId w:val="29"/>
        </w:numPr>
        <w:spacing w:line="360" w:lineRule="auto"/>
        <w:jc w:val="both"/>
        <w:rPr>
          <w:rFonts w:ascii="Times New Roman" w:hAnsi="Times New Roman" w:cs="Times New Roman"/>
          <w:sz w:val="24"/>
          <w:szCs w:val="24"/>
        </w:rPr>
      </w:pPr>
      <w:r w:rsidRPr="004B7CB0">
        <w:rPr>
          <w:rFonts w:ascii="Times New Roman" w:hAnsi="Times New Roman" w:cs="Times New Roman"/>
          <w:sz w:val="24"/>
          <w:szCs w:val="24"/>
        </w:rPr>
        <w:t>Class Diagram</w:t>
      </w:r>
    </w:p>
    <w:p w14:paraId="3BF55F02" w14:textId="3C36E3A6" w:rsidR="00E33CA7" w:rsidRPr="00E508D4" w:rsidRDefault="00E508D4" w:rsidP="00710467">
      <w:pPr>
        <w:spacing w:line="360" w:lineRule="auto"/>
        <w:jc w:val="center"/>
        <w:rPr>
          <w:rFonts w:ascii="Times New Roman" w:hAnsi="Times New Roman" w:cs="Times New Roman"/>
        </w:rPr>
      </w:pPr>
      <w:r w:rsidRPr="00E508D4">
        <w:rPr>
          <w:rFonts w:ascii="Times New Roman" w:hAnsi="Times New Roman" w:cs="Times New Roman"/>
          <w:noProof/>
        </w:rPr>
        <w:drawing>
          <wp:inline distT="0" distB="0" distL="0" distR="0" wp14:anchorId="20C83198" wp14:editId="40869547">
            <wp:extent cx="3298847" cy="394137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_ Mermaid Chart-2025-07-09-084908.png"/>
                    <pic:cNvPicPr/>
                  </pic:nvPicPr>
                  <pic:blipFill>
                    <a:blip r:embed="rId11"/>
                    <a:stretch>
                      <a:fillRect/>
                    </a:stretch>
                  </pic:blipFill>
                  <pic:spPr>
                    <a:xfrm>
                      <a:off x="0" y="0"/>
                      <a:ext cx="3319482" cy="3966034"/>
                    </a:xfrm>
                    <a:prstGeom prst="rect">
                      <a:avLst/>
                    </a:prstGeom>
                  </pic:spPr>
                </pic:pic>
              </a:graphicData>
            </a:graphic>
          </wp:inline>
        </w:drawing>
      </w:r>
    </w:p>
    <w:p w14:paraId="5C45308C" w14:textId="77777777" w:rsidR="00E33CA7" w:rsidRPr="00E508D4" w:rsidRDefault="00E33CA7" w:rsidP="005F60EF">
      <w:pPr>
        <w:spacing w:line="360" w:lineRule="auto"/>
        <w:jc w:val="both"/>
        <w:rPr>
          <w:rFonts w:ascii="Times New Roman" w:hAnsi="Times New Roman" w:cs="Times New Roman"/>
        </w:rPr>
      </w:pPr>
    </w:p>
    <w:p w14:paraId="531C73A8" w14:textId="77777777" w:rsidR="00E33CA7" w:rsidRPr="00E508D4" w:rsidRDefault="00E33CA7" w:rsidP="005F60EF">
      <w:pPr>
        <w:spacing w:line="360" w:lineRule="auto"/>
        <w:jc w:val="both"/>
        <w:rPr>
          <w:rFonts w:ascii="Times New Roman" w:hAnsi="Times New Roman" w:cs="Times New Roman"/>
        </w:rPr>
      </w:pPr>
    </w:p>
    <w:p w14:paraId="10A78A60" w14:textId="5E28AAAF" w:rsidR="00E33CA7" w:rsidRPr="00E37849" w:rsidRDefault="00E33CA7" w:rsidP="005F60EF">
      <w:pPr>
        <w:pStyle w:val="Heading1"/>
        <w:spacing w:line="360" w:lineRule="auto"/>
        <w:jc w:val="center"/>
        <w:rPr>
          <w:rFonts w:ascii="Times New Roman" w:hAnsi="Times New Roman" w:cs="Times New Roman"/>
        </w:rPr>
      </w:pPr>
      <w:r w:rsidRPr="00E37849">
        <w:rPr>
          <w:rFonts w:ascii="Times New Roman" w:hAnsi="Times New Roman" w:cs="Times New Roman"/>
        </w:rPr>
        <w:t>BAB 4</w:t>
      </w:r>
      <w:r w:rsidRPr="00E37849">
        <w:rPr>
          <w:rFonts w:ascii="Times New Roman" w:hAnsi="Times New Roman" w:cs="Times New Roman"/>
        </w:rPr>
        <w:br/>
        <w:t>PERENCANAAN TIM</w:t>
      </w:r>
    </w:p>
    <w:p w14:paraId="12E2C364" w14:textId="77777777" w:rsidR="00E33CA7" w:rsidRPr="00E508D4" w:rsidRDefault="00E33CA7" w:rsidP="005F60EF">
      <w:pPr>
        <w:spacing w:line="360" w:lineRule="auto"/>
        <w:jc w:val="both"/>
        <w:rPr>
          <w:rFonts w:ascii="Times New Roman" w:hAnsi="Times New Roman" w:cs="Times New Roman"/>
        </w:rPr>
      </w:pPr>
    </w:p>
    <w:p w14:paraId="29EBADE8" w14:textId="52ED41C3" w:rsidR="00E33CA7" w:rsidRPr="004B7CB0" w:rsidRDefault="00E33CA7" w:rsidP="005F60EF">
      <w:pPr>
        <w:pStyle w:val="Heading2"/>
        <w:spacing w:line="360" w:lineRule="auto"/>
        <w:jc w:val="both"/>
        <w:rPr>
          <w:rFonts w:ascii="Times New Roman" w:hAnsi="Times New Roman" w:cs="Times New Roman"/>
          <w:sz w:val="24"/>
          <w:szCs w:val="24"/>
        </w:rPr>
      </w:pPr>
      <w:r w:rsidRPr="004B7CB0">
        <w:rPr>
          <w:rFonts w:ascii="Times New Roman" w:hAnsi="Times New Roman" w:cs="Times New Roman"/>
          <w:sz w:val="24"/>
          <w:szCs w:val="24"/>
        </w:rPr>
        <w:t>4.1 Pembagian Tugas</w:t>
      </w:r>
    </w:p>
    <w:p w14:paraId="3052F0B2" w14:textId="77777777" w:rsidR="005F60EF" w:rsidRPr="004B7CB0" w:rsidRDefault="005F60EF" w:rsidP="005F60EF">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63"/>
        <w:gridCol w:w="2878"/>
        <w:gridCol w:w="2889"/>
      </w:tblGrid>
      <w:tr w:rsidR="00A20411" w:rsidRPr="004B7CB0" w14:paraId="610DE7BE" w14:textId="77777777" w:rsidTr="00197A50">
        <w:tc>
          <w:tcPr>
            <w:tcW w:w="2863" w:type="dxa"/>
          </w:tcPr>
          <w:p w14:paraId="49631D07" w14:textId="24052DC0" w:rsidR="00A20411" w:rsidRPr="0046319D" w:rsidRDefault="00A20411" w:rsidP="0046319D">
            <w:pPr>
              <w:spacing w:line="360" w:lineRule="auto"/>
              <w:jc w:val="center"/>
              <w:rPr>
                <w:rFonts w:ascii="Times New Roman" w:hAnsi="Times New Roman" w:cs="Times New Roman"/>
                <w:b/>
                <w:bCs/>
                <w:sz w:val="24"/>
                <w:szCs w:val="24"/>
              </w:rPr>
            </w:pPr>
            <w:r w:rsidRPr="0046319D">
              <w:rPr>
                <w:rFonts w:ascii="Times New Roman" w:hAnsi="Times New Roman" w:cs="Times New Roman"/>
                <w:b/>
                <w:bCs/>
                <w:sz w:val="24"/>
                <w:szCs w:val="24"/>
              </w:rPr>
              <w:t>Nama</w:t>
            </w:r>
          </w:p>
        </w:tc>
        <w:tc>
          <w:tcPr>
            <w:tcW w:w="2878" w:type="dxa"/>
          </w:tcPr>
          <w:p w14:paraId="7A5D5FB8" w14:textId="3192A2BE" w:rsidR="00A20411" w:rsidRPr="0046319D" w:rsidRDefault="00A20411" w:rsidP="0046319D">
            <w:pPr>
              <w:spacing w:line="360" w:lineRule="auto"/>
              <w:jc w:val="center"/>
              <w:rPr>
                <w:rFonts w:ascii="Times New Roman" w:hAnsi="Times New Roman" w:cs="Times New Roman"/>
                <w:b/>
                <w:bCs/>
                <w:sz w:val="24"/>
                <w:szCs w:val="24"/>
              </w:rPr>
            </w:pPr>
            <w:r w:rsidRPr="0046319D">
              <w:rPr>
                <w:rFonts w:ascii="Times New Roman" w:hAnsi="Times New Roman" w:cs="Times New Roman"/>
                <w:b/>
                <w:bCs/>
                <w:sz w:val="24"/>
                <w:szCs w:val="24"/>
              </w:rPr>
              <w:t>NIM</w:t>
            </w:r>
          </w:p>
        </w:tc>
        <w:tc>
          <w:tcPr>
            <w:tcW w:w="2889" w:type="dxa"/>
          </w:tcPr>
          <w:p w14:paraId="6B2E0F4D" w14:textId="233BED16" w:rsidR="00A20411" w:rsidRPr="0046319D" w:rsidRDefault="00A20411" w:rsidP="0046319D">
            <w:pPr>
              <w:spacing w:line="360" w:lineRule="auto"/>
              <w:jc w:val="center"/>
              <w:rPr>
                <w:rFonts w:ascii="Times New Roman" w:hAnsi="Times New Roman" w:cs="Times New Roman"/>
                <w:b/>
                <w:bCs/>
                <w:sz w:val="24"/>
                <w:szCs w:val="24"/>
              </w:rPr>
            </w:pPr>
            <w:r w:rsidRPr="0046319D">
              <w:rPr>
                <w:rFonts w:ascii="Times New Roman" w:hAnsi="Times New Roman" w:cs="Times New Roman"/>
                <w:b/>
                <w:bCs/>
                <w:sz w:val="24"/>
                <w:szCs w:val="24"/>
              </w:rPr>
              <w:t>Tugas</w:t>
            </w:r>
          </w:p>
        </w:tc>
      </w:tr>
      <w:tr w:rsidR="00A20411" w:rsidRPr="004B7CB0" w14:paraId="0D58D02F" w14:textId="77777777" w:rsidTr="00197A50">
        <w:tc>
          <w:tcPr>
            <w:tcW w:w="2863" w:type="dxa"/>
          </w:tcPr>
          <w:p w14:paraId="6D805E14" w14:textId="6E3BEE22" w:rsidR="00A20411" w:rsidRPr="004B7CB0" w:rsidRDefault="00A20411" w:rsidP="005F60EF">
            <w:pPr>
              <w:spacing w:line="360" w:lineRule="auto"/>
              <w:jc w:val="both"/>
              <w:rPr>
                <w:rFonts w:ascii="Times New Roman" w:hAnsi="Times New Roman" w:cs="Times New Roman"/>
                <w:sz w:val="24"/>
                <w:szCs w:val="24"/>
              </w:rPr>
            </w:pPr>
            <w:r w:rsidRPr="004B7CB0">
              <w:rPr>
                <w:rFonts w:ascii="Times New Roman" w:hAnsi="Times New Roman" w:cs="Times New Roman"/>
                <w:sz w:val="24"/>
                <w:szCs w:val="24"/>
              </w:rPr>
              <w:t>Dika Putra Sudirman</w:t>
            </w:r>
          </w:p>
        </w:tc>
        <w:tc>
          <w:tcPr>
            <w:tcW w:w="2878" w:type="dxa"/>
          </w:tcPr>
          <w:p w14:paraId="70A62158" w14:textId="4CF49BB7" w:rsidR="00A20411" w:rsidRPr="004B7CB0" w:rsidRDefault="00A20411" w:rsidP="005F60EF">
            <w:pPr>
              <w:spacing w:line="360" w:lineRule="auto"/>
              <w:jc w:val="both"/>
              <w:rPr>
                <w:rFonts w:ascii="Times New Roman" w:hAnsi="Times New Roman" w:cs="Times New Roman"/>
                <w:sz w:val="24"/>
                <w:szCs w:val="24"/>
              </w:rPr>
            </w:pPr>
            <w:r w:rsidRPr="004B7CB0">
              <w:rPr>
                <w:rFonts w:ascii="Times New Roman" w:hAnsi="Times New Roman" w:cs="Times New Roman"/>
                <w:sz w:val="24"/>
                <w:szCs w:val="24"/>
              </w:rPr>
              <w:t>1152800001</w:t>
            </w:r>
          </w:p>
        </w:tc>
        <w:tc>
          <w:tcPr>
            <w:tcW w:w="2889" w:type="dxa"/>
          </w:tcPr>
          <w:p w14:paraId="305A2561" w14:textId="7E95F225" w:rsidR="00A20411" w:rsidRPr="004B7CB0" w:rsidRDefault="00A20411" w:rsidP="005F60EF">
            <w:pPr>
              <w:spacing w:line="360" w:lineRule="auto"/>
              <w:jc w:val="both"/>
              <w:rPr>
                <w:rFonts w:ascii="Times New Roman" w:hAnsi="Times New Roman" w:cs="Times New Roman"/>
                <w:sz w:val="24"/>
                <w:szCs w:val="24"/>
              </w:rPr>
            </w:pPr>
            <w:r w:rsidRPr="004B7CB0">
              <w:rPr>
                <w:rFonts w:ascii="Times New Roman" w:hAnsi="Times New Roman" w:cs="Times New Roman"/>
                <w:sz w:val="24"/>
                <w:szCs w:val="24"/>
              </w:rPr>
              <w:t>Dokumentasi dan laporan proyek</w:t>
            </w:r>
          </w:p>
        </w:tc>
      </w:tr>
      <w:tr w:rsidR="00A20411" w:rsidRPr="004B7CB0" w14:paraId="5701BFD6" w14:textId="77777777" w:rsidTr="00197A50">
        <w:tc>
          <w:tcPr>
            <w:tcW w:w="2863" w:type="dxa"/>
          </w:tcPr>
          <w:p w14:paraId="23375BAA" w14:textId="705D52AC" w:rsidR="00A20411" w:rsidRPr="004B7CB0" w:rsidRDefault="005F60EF" w:rsidP="005F60EF">
            <w:pPr>
              <w:spacing w:line="360" w:lineRule="auto"/>
              <w:jc w:val="both"/>
              <w:rPr>
                <w:rFonts w:ascii="Times New Roman" w:hAnsi="Times New Roman" w:cs="Times New Roman"/>
                <w:sz w:val="24"/>
                <w:szCs w:val="24"/>
              </w:rPr>
            </w:pPr>
            <w:r w:rsidRPr="004B7CB0">
              <w:rPr>
                <w:rFonts w:ascii="Times New Roman" w:hAnsi="Times New Roman" w:cs="Times New Roman"/>
                <w:sz w:val="24"/>
                <w:szCs w:val="24"/>
              </w:rPr>
              <w:t>David Maulana Ibrahim</w:t>
            </w:r>
          </w:p>
        </w:tc>
        <w:tc>
          <w:tcPr>
            <w:tcW w:w="2878" w:type="dxa"/>
          </w:tcPr>
          <w:p w14:paraId="1DC45244" w14:textId="09B1B512" w:rsidR="00A20411" w:rsidRPr="004B7CB0" w:rsidRDefault="005F60EF" w:rsidP="005F60EF">
            <w:pPr>
              <w:spacing w:line="360" w:lineRule="auto"/>
              <w:jc w:val="both"/>
              <w:rPr>
                <w:rFonts w:ascii="Times New Roman" w:hAnsi="Times New Roman" w:cs="Times New Roman"/>
                <w:sz w:val="24"/>
                <w:szCs w:val="24"/>
              </w:rPr>
            </w:pPr>
            <w:r w:rsidRPr="004B7CB0">
              <w:rPr>
                <w:rFonts w:ascii="Times New Roman" w:hAnsi="Times New Roman" w:cs="Times New Roman"/>
                <w:sz w:val="24"/>
                <w:szCs w:val="24"/>
              </w:rPr>
              <w:t>115280018</w:t>
            </w:r>
          </w:p>
        </w:tc>
        <w:tc>
          <w:tcPr>
            <w:tcW w:w="2889" w:type="dxa"/>
          </w:tcPr>
          <w:p w14:paraId="0F94B573" w14:textId="1239B276" w:rsidR="00A20411" w:rsidRPr="004B7CB0" w:rsidRDefault="0046319D" w:rsidP="005F60EF">
            <w:pPr>
              <w:spacing w:line="360" w:lineRule="auto"/>
              <w:jc w:val="both"/>
              <w:rPr>
                <w:rFonts w:ascii="Times New Roman" w:hAnsi="Times New Roman" w:cs="Times New Roman"/>
                <w:sz w:val="24"/>
                <w:szCs w:val="24"/>
              </w:rPr>
            </w:pPr>
            <w:r>
              <w:t>Desain UI (menggunakan Flet), Backend development</w:t>
            </w:r>
          </w:p>
        </w:tc>
      </w:tr>
      <w:tr w:rsidR="00A20411" w:rsidRPr="004B7CB0" w14:paraId="79F13762" w14:textId="77777777" w:rsidTr="00197A50">
        <w:tc>
          <w:tcPr>
            <w:tcW w:w="2863" w:type="dxa"/>
          </w:tcPr>
          <w:p w14:paraId="1CA473F2" w14:textId="1DACECBA" w:rsidR="005F60EF" w:rsidRPr="004B7CB0" w:rsidRDefault="005F60EF" w:rsidP="005F60EF">
            <w:pPr>
              <w:spacing w:line="360" w:lineRule="auto"/>
              <w:jc w:val="both"/>
              <w:rPr>
                <w:rFonts w:ascii="Times New Roman" w:hAnsi="Times New Roman" w:cs="Times New Roman"/>
                <w:sz w:val="24"/>
                <w:szCs w:val="24"/>
              </w:rPr>
            </w:pPr>
            <w:r w:rsidRPr="004B7CB0">
              <w:rPr>
                <w:rFonts w:ascii="Times New Roman" w:hAnsi="Times New Roman" w:cs="Times New Roman"/>
                <w:sz w:val="24"/>
                <w:szCs w:val="24"/>
              </w:rPr>
              <w:t>Enrico Zulfan Ahnad Yani</w:t>
            </w:r>
          </w:p>
          <w:p w14:paraId="79296462" w14:textId="77777777" w:rsidR="00A20411" w:rsidRPr="004B7CB0" w:rsidRDefault="00A20411" w:rsidP="005F60EF">
            <w:pPr>
              <w:spacing w:line="360" w:lineRule="auto"/>
              <w:jc w:val="both"/>
              <w:rPr>
                <w:rFonts w:ascii="Times New Roman" w:hAnsi="Times New Roman" w:cs="Times New Roman"/>
                <w:sz w:val="24"/>
                <w:szCs w:val="24"/>
              </w:rPr>
            </w:pPr>
          </w:p>
        </w:tc>
        <w:tc>
          <w:tcPr>
            <w:tcW w:w="2878" w:type="dxa"/>
          </w:tcPr>
          <w:p w14:paraId="43FCF62B" w14:textId="4C9D7C6C" w:rsidR="00A20411" w:rsidRPr="004B7CB0" w:rsidRDefault="005F60EF" w:rsidP="005F60EF">
            <w:pPr>
              <w:spacing w:line="360" w:lineRule="auto"/>
              <w:jc w:val="both"/>
              <w:rPr>
                <w:rFonts w:ascii="Times New Roman" w:hAnsi="Times New Roman" w:cs="Times New Roman"/>
                <w:sz w:val="24"/>
                <w:szCs w:val="24"/>
              </w:rPr>
            </w:pPr>
            <w:r w:rsidRPr="004B7CB0">
              <w:rPr>
                <w:rFonts w:ascii="Times New Roman" w:hAnsi="Times New Roman" w:cs="Times New Roman"/>
                <w:sz w:val="24"/>
                <w:szCs w:val="24"/>
              </w:rPr>
              <w:t>1151900044</w:t>
            </w:r>
          </w:p>
        </w:tc>
        <w:tc>
          <w:tcPr>
            <w:tcW w:w="2889" w:type="dxa"/>
          </w:tcPr>
          <w:p w14:paraId="5A7C9F1E" w14:textId="3DE65A31" w:rsidR="00A20411" w:rsidRPr="004B7CB0" w:rsidRDefault="0046319D" w:rsidP="005F60EF">
            <w:pPr>
              <w:spacing w:line="360" w:lineRule="auto"/>
              <w:jc w:val="both"/>
              <w:rPr>
                <w:rFonts w:ascii="Times New Roman" w:hAnsi="Times New Roman" w:cs="Times New Roman"/>
                <w:sz w:val="24"/>
                <w:szCs w:val="24"/>
              </w:rPr>
            </w:pPr>
            <w:r>
              <w:t>Pengujian fitur, Debugging aplikasi</w:t>
            </w:r>
          </w:p>
        </w:tc>
      </w:tr>
    </w:tbl>
    <w:p w14:paraId="47B44CC1" w14:textId="77777777" w:rsidR="00A20411" w:rsidRPr="004B7CB0" w:rsidRDefault="00A20411" w:rsidP="005F60EF">
      <w:pPr>
        <w:spacing w:line="360" w:lineRule="auto"/>
        <w:jc w:val="both"/>
        <w:rPr>
          <w:rFonts w:ascii="Times New Roman" w:hAnsi="Times New Roman" w:cs="Times New Roman"/>
          <w:sz w:val="24"/>
          <w:szCs w:val="24"/>
        </w:rPr>
      </w:pPr>
    </w:p>
    <w:p w14:paraId="5EE19A7A" w14:textId="5FF6012A" w:rsidR="00A20411" w:rsidRPr="004B7CB0" w:rsidRDefault="00A20411" w:rsidP="005F60EF">
      <w:pPr>
        <w:pStyle w:val="Heading2"/>
        <w:numPr>
          <w:ilvl w:val="1"/>
          <w:numId w:val="32"/>
        </w:numPr>
        <w:spacing w:line="360" w:lineRule="auto"/>
        <w:jc w:val="both"/>
        <w:rPr>
          <w:rFonts w:ascii="Times New Roman" w:hAnsi="Times New Roman" w:cs="Times New Roman"/>
          <w:sz w:val="24"/>
          <w:szCs w:val="24"/>
        </w:rPr>
      </w:pPr>
      <w:r w:rsidRPr="004B7CB0">
        <w:rPr>
          <w:rFonts w:ascii="Times New Roman" w:hAnsi="Times New Roman" w:cs="Times New Roman"/>
          <w:sz w:val="24"/>
          <w:szCs w:val="24"/>
        </w:rPr>
        <w:t>Timeline</w:t>
      </w:r>
    </w:p>
    <w:tbl>
      <w:tblPr>
        <w:tblStyle w:val="TableGrid"/>
        <w:tblpPr w:leftFromText="180" w:rightFromText="180" w:vertAnchor="text" w:horzAnchor="margin" w:tblpY="331"/>
        <w:tblW w:w="0" w:type="auto"/>
        <w:tblLook w:val="04A0" w:firstRow="1" w:lastRow="0" w:firstColumn="1" w:lastColumn="0" w:noHBand="0" w:noVBand="1"/>
      </w:tblPr>
      <w:tblGrid>
        <w:gridCol w:w="1017"/>
        <w:gridCol w:w="3780"/>
      </w:tblGrid>
      <w:tr w:rsidR="005F60EF" w:rsidRPr="004B7CB0" w14:paraId="11E255E0" w14:textId="77777777" w:rsidTr="005F60EF">
        <w:tc>
          <w:tcPr>
            <w:tcW w:w="1008" w:type="dxa"/>
          </w:tcPr>
          <w:p w14:paraId="5B7B5477" w14:textId="77777777" w:rsidR="005F60EF" w:rsidRPr="0046319D" w:rsidRDefault="005F60EF" w:rsidP="005F60EF">
            <w:pPr>
              <w:spacing w:line="360" w:lineRule="auto"/>
              <w:jc w:val="both"/>
              <w:rPr>
                <w:rFonts w:ascii="Times New Roman" w:hAnsi="Times New Roman" w:cs="Times New Roman"/>
                <w:b/>
                <w:bCs/>
                <w:sz w:val="24"/>
                <w:szCs w:val="24"/>
              </w:rPr>
            </w:pPr>
            <w:r w:rsidRPr="0046319D">
              <w:rPr>
                <w:rFonts w:ascii="Times New Roman" w:hAnsi="Times New Roman" w:cs="Times New Roman"/>
                <w:b/>
                <w:bCs/>
                <w:sz w:val="24"/>
                <w:szCs w:val="24"/>
              </w:rPr>
              <w:t>Minggu</w:t>
            </w:r>
          </w:p>
        </w:tc>
        <w:tc>
          <w:tcPr>
            <w:tcW w:w="3780" w:type="dxa"/>
          </w:tcPr>
          <w:p w14:paraId="25643F6F" w14:textId="77777777" w:rsidR="005F60EF" w:rsidRPr="0046319D" w:rsidRDefault="005F60EF" w:rsidP="0046319D">
            <w:pPr>
              <w:spacing w:line="360" w:lineRule="auto"/>
              <w:jc w:val="center"/>
              <w:rPr>
                <w:rFonts w:ascii="Times New Roman" w:hAnsi="Times New Roman" w:cs="Times New Roman"/>
                <w:b/>
                <w:bCs/>
                <w:sz w:val="24"/>
                <w:szCs w:val="24"/>
              </w:rPr>
            </w:pPr>
            <w:r w:rsidRPr="0046319D">
              <w:rPr>
                <w:rFonts w:ascii="Times New Roman" w:hAnsi="Times New Roman" w:cs="Times New Roman"/>
                <w:b/>
                <w:bCs/>
                <w:sz w:val="24"/>
                <w:szCs w:val="24"/>
              </w:rPr>
              <w:t>Aktivitas</w:t>
            </w:r>
          </w:p>
        </w:tc>
      </w:tr>
      <w:tr w:rsidR="005F60EF" w:rsidRPr="004B7CB0" w14:paraId="58990E47" w14:textId="77777777" w:rsidTr="005F60EF">
        <w:tc>
          <w:tcPr>
            <w:tcW w:w="1008" w:type="dxa"/>
          </w:tcPr>
          <w:p w14:paraId="33052FF8" w14:textId="77777777" w:rsidR="005F60EF" w:rsidRPr="004B7CB0" w:rsidRDefault="005F60EF" w:rsidP="00E414B2">
            <w:pPr>
              <w:spacing w:line="360" w:lineRule="auto"/>
              <w:jc w:val="center"/>
              <w:rPr>
                <w:rFonts w:ascii="Times New Roman" w:hAnsi="Times New Roman" w:cs="Times New Roman"/>
                <w:sz w:val="24"/>
                <w:szCs w:val="24"/>
              </w:rPr>
            </w:pPr>
            <w:r w:rsidRPr="004B7CB0">
              <w:rPr>
                <w:rFonts w:ascii="Times New Roman" w:hAnsi="Times New Roman" w:cs="Times New Roman"/>
                <w:sz w:val="24"/>
                <w:szCs w:val="24"/>
              </w:rPr>
              <w:t>1</w:t>
            </w:r>
          </w:p>
        </w:tc>
        <w:tc>
          <w:tcPr>
            <w:tcW w:w="3780" w:type="dxa"/>
          </w:tcPr>
          <w:p w14:paraId="690DFC68" w14:textId="619207FB" w:rsidR="005F60EF" w:rsidRPr="004B7CB0" w:rsidRDefault="00E414B2" w:rsidP="005F60EF">
            <w:pPr>
              <w:spacing w:line="360" w:lineRule="auto"/>
              <w:jc w:val="both"/>
              <w:rPr>
                <w:rFonts w:ascii="Times New Roman" w:hAnsi="Times New Roman" w:cs="Times New Roman"/>
                <w:sz w:val="24"/>
                <w:szCs w:val="24"/>
              </w:rPr>
            </w:pPr>
            <w:r>
              <w:t>Riset masalah dan kebutuhan pengguna</w:t>
            </w:r>
          </w:p>
        </w:tc>
      </w:tr>
      <w:tr w:rsidR="005F60EF" w:rsidRPr="004B7CB0" w14:paraId="23056033" w14:textId="77777777" w:rsidTr="005F60EF">
        <w:tc>
          <w:tcPr>
            <w:tcW w:w="1008" w:type="dxa"/>
          </w:tcPr>
          <w:p w14:paraId="02C5943C" w14:textId="77777777" w:rsidR="005F60EF" w:rsidRPr="004B7CB0" w:rsidRDefault="005F60EF" w:rsidP="00E414B2">
            <w:pPr>
              <w:spacing w:line="360" w:lineRule="auto"/>
              <w:jc w:val="center"/>
              <w:rPr>
                <w:rFonts w:ascii="Times New Roman" w:hAnsi="Times New Roman" w:cs="Times New Roman"/>
                <w:sz w:val="24"/>
                <w:szCs w:val="24"/>
              </w:rPr>
            </w:pPr>
            <w:r w:rsidRPr="004B7CB0">
              <w:rPr>
                <w:rFonts w:ascii="Times New Roman" w:hAnsi="Times New Roman" w:cs="Times New Roman"/>
                <w:sz w:val="24"/>
                <w:szCs w:val="24"/>
              </w:rPr>
              <w:t>2</w:t>
            </w:r>
          </w:p>
        </w:tc>
        <w:tc>
          <w:tcPr>
            <w:tcW w:w="3780" w:type="dxa"/>
          </w:tcPr>
          <w:p w14:paraId="70D47E7C" w14:textId="0A965D27" w:rsidR="005F60EF" w:rsidRPr="004B7CB0" w:rsidRDefault="00E414B2" w:rsidP="005F60EF">
            <w:pPr>
              <w:spacing w:line="360" w:lineRule="auto"/>
              <w:jc w:val="both"/>
              <w:rPr>
                <w:rFonts w:ascii="Times New Roman" w:hAnsi="Times New Roman" w:cs="Times New Roman"/>
                <w:sz w:val="24"/>
                <w:szCs w:val="24"/>
              </w:rPr>
            </w:pPr>
            <w:r>
              <w:t>Desain tampilan antarmuka dan diagram UML</w:t>
            </w:r>
          </w:p>
        </w:tc>
      </w:tr>
      <w:tr w:rsidR="005F60EF" w:rsidRPr="004B7CB0" w14:paraId="026FADAC" w14:textId="77777777" w:rsidTr="005F60EF">
        <w:tc>
          <w:tcPr>
            <w:tcW w:w="1008" w:type="dxa"/>
          </w:tcPr>
          <w:p w14:paraId="20484664" w14:textId="77777777" w:rsidR="005F60EF" w:rsidRPr="004B7CB0" w:rsidRDefault="005F60EF" w:rsidP="00E414B2">
            <w:pPr>
              <w:spacing w:line="360" w:lineRule="auto"/>
              <w:jc w:val="center"/>
              <w:rPr>
                <w:rFonts w:ascii="Times New Roman" w:hAnsi="Times New Roman" w:cs="Times New Roman"/>
                <w:sz w:val="24"/>
                <w:szCs w:val="24"/>
              </w:rPr>
            </w:pPr>
            <w:r w:rsidRPr="004B7CB0">
              <w:rPr>
                <w:rFonts w:ascii="Times New Roman" w:hAnsi="Times New Roman" w:cs="Times New Roman"/>
                <w:sz w:val="24"/>
                <w:szCs w:val="24"/>
              </w:rPr>
              <w:t>3</w:t>
            </w:r>
          </w:p>
        </w:tc>
        <w:tc>
          <w:tcPr>
            <w:tcW w:w="3780" w:type="dxa"/>
          </w:tcPr>
          <w:p w14:paraId="0FC13735" w14:textId="221D81F8" w:rsidR="005F60EF" w:rsidRPr="004B7CB0" w:rsidRDefault="00E414B2" w:rsidP="005F60EF">
            <w:pPr>
              <w:spacing w:line="360" w:lineRule="auto"/>
              <w:jc w:val="both"/>
              <w:rPr>
                <w:rFonts w:ascii="Times New Roman" w:hAnsi="Times New Roman" w:cs="Times New Roman"/>
                <w:sz w:val="24"/>
                <w:szCs w:val="24"/>
              </w:rPr>
            </w:pPr>
            <w:r>
              <w:t>Implementasi fitur pencatatan dan riwayat</w:t>
            </w:r>
          </w:p>
        </w:tc>
      </w:tr>
      <w:tr w:rsidR="005F60EF" w:rsidRPr="004B7CB0" w14:paraId="67B8CEF8" w14:textId="77777777" w:rsidTr="005F60EF">
        <w:tc>
          <w:tcPr>
            <w:tcW w:w="1008" w:type="dxa"/>
          </w:tcPr>
          <w:p w14:paraId="1166428E" w14:textId="77777777" w:rsidR="005F60EF" w:rsidRPr="004B7CB0" w:rsidRDefault="005F60EF" w:rsidP="00E414B2">
            <w:pPr>
              <w:spacing w:line="360" w:lineRule="auto"/>
              <w:jc w:val="center"/>
              <w:rPr>
                <w:rFonts w:ascii="Times New Roman" w:hAnsi="Times New Roman" w:cs="Times New Roman"/>
                <w:sz w:val="24"/>
                <w:szCs w:val="24"/>
              </w:rPr>
            </w:pPr>
            <w:r w:rsidRPr="004B7CB0">
              <w:rPr>
                <w:rFonts w:ascii="Times New Roman" w:hAnsi="Times New Roman" w:cs="Times New Roman"/>
                <w:sz w:val="24"/>
                <w:szCs w:val="24"/>
              </w:rPr>
              <w:t>4</w:t>
            </w:r>
          </w:p>
        </w:tc>
        <w:tc>
          <w:tcPr>
            <w:tcW w:w="3780" w:type="dxa"/>
          </w:tcPr>
          <w:p w14:paraId="1B13F55E" w14:textId="08A99E83" w:rsidR="005F60EF" w:rsidRPr="004B7CB0" w:rsidRDefault="002B2F69" w:rsidP="005F60EF">
            <w:pPr>
              <w:spacing w:line="360" w:lineRule="auto"/>
              <w:jc w:val="both"/>
              <w:rPr>
                <w:rFonts w:ascii="Times New Roman" w:hAnsi="Times New Roman" w:cs="Times New Roman"/>
                <w:sz w:val="24"/>
                <w:szCs w:val="24"/>
              </w:rPr>
            </w:pPr>
            <w:r>
              <w:t>P</w:t>
            </w:r>
            <w:r w:rsidR="00E414B2">
              <w:t>engujian dan revisi bug</w:t>
            </w:r>
          </w:p>
        </w:tc>
      </w:tr>
      <w:tr w:rsidR="005F60EF" w:rsidRPr="004B7CB0" w14:paraId="7C405C7B" w14:textId="77777777" w:rsidTr="005F60EF">
        <w:tc>
          <w:tcPr>
            <w:tcW w:w="1008" w:type="dxa"/>
          </w:tcPr>
          <w:p w14:paraId="37E8E64C" w14:textId="77777777" w:rsidR="005F60EF" w:rsidRPr="004B7CB0" w:rsidRDefault="005F60EF" w:rsidP="00E414B2">
            <w:pPr>
              <w:spacing w:line="360" w:lineRule="auto"/>
              <w:jc w:val="center"/>
              <w:rPr>
                <w:rFonts w:ascii="Times New Roman" w:hAnsi="Times New Roman" w:cs="Times New Roman"/>
                <w:sz w:val="24"/>
                <w:szCs w:val="24"/>
              </w:rPr>
            </w:pPr>
            <w:r w:rsidRPr="004B7CB0">
              <w:rPr>
                <w:rFonts w:ascii="Times New Roman" w:hAnsi="Times New Roman" w:cs="Times New Roman"/>
                <w:sz w:val="24"/>
                <w:szCs w:val="24"/>
              </w:rPr>
              <w:t>5</w:t>
            </w:r>
          </w:p>
        </w:tc>
        <w:tc>
          <w:tcPr>
            <w:tcW w:w="3780" w:type="dxa"/>
          </w:tcPr>
          <w:p w14:paraId="7CD7C227" w14:textId="268F823C" w:rsidR="005F60EF" w:rsidRPr="004B7CB0" w:rsidRDefault="00E414B2" w:rsidP="005F60EF">
            <w:pPr>
              <w:spacing w:line="360" w:lineRule="auto"/>
              <w:jc w:val="both"/>
              <w:rPr>
                <w:rFonts w:ascii="Times New Roman" w:hAnsi="Times New Roman" w:cs="Times New Roman"/>
                <w:sz w:val="24"/>
                <w:szCs w:val="24"/>
              </w:rPr>
            </w:pPr>
            <w:r>
              <w:t>Finalisasi laporan proyek</w:t>
            </w:r>
          </w:p>
        </w:tc>
      </w:tr>
    </w:tbl>
    <w:p w14:paraId="2CC0D140" w14:textId="77777777" w:rsidR="005F60EF" w:rsidRPr="00E508D4" w:rsidRDefault="005F60EF" w:rsidP="005F60EF">
      <w:pPr>
        <w:spacing w:line="360" w:lineRule="auto"/>
        <w:jc w:val="both"/>
        <w:rPr>
          <w:rFonts w:ascii="Times New Roman" w:hAnsi="Times New Roman" w:cs="Times New Roman"/>
        </w:rPr>
      </w:pPr>
    </w:p>
    <w:p w14:paraId="09511F4E" w14:textId="77777777" w:rsidR="00A20411" w:rsidRPr="00E508D4" w:rsidRDefault="00A20411" w:rsidP="005F60EF">
      <w:pPr>
        <w:spacing w:line="360" w:lineRule="auto"/>
        <w:jc w:val="both"/>
        <w:rPr>
          <w:rFonts w:ascii="Times New Roman" w:hAnsi="Times New Roman" w:cs="Times New Roman"/>
        </w:rPr>
      </w:pPr>
    </w:p>
    <w:p w14:paraId="582DF385" w14:textId="77777777" w:rsidR="005F60EF" w:rsidRPr="00E508D4" w:rsidRDefault="005F60EF" w:rsidP="005F60EF">
      <w:pPr>
        <w:spacing w:line="360" w:lineRule="auto"/>
        <w:jc w:val="both"/>
        <w:rPr>
          <w:rFonts w:ascii="Times New Roman" w:hAnsi="Times New Roman" w:cs="Times New Roman"/>
        </w:rPr>
      </w:pPr>
    </w:p>
    <w:p w14:paraId="490C645E" w14:textId="77777777" w:rsidR="005F60EF" w:rsidRPr="00E508D4" w:rsidRDefault="005F60EF" w:rsidP="005F60EF">
      <w:pPr>
        <w:spacing w:line="360" w:lineRule="auto"/>
        <w:jc w:val="both"/>
        <w:rPr>
          <w:rFonts w:ascii="Times New Roman" w:hAnsi="Times New Roman" w:cs="Times New Roman"/>
        </w:rPr>
      </w:pPr>
    </w:p>
    <w:p w14:paraId="0FC4D56E" w14:textId="77777777" w:rsidR="005F60EF" w:rsidRPr="00E508D4" w:rsidRDefault="005F60EF" w:rsidP="005F60EF">
      <w:pPr>
        <w:spacing w:line="360" w:lineRule="auto"/>
        <w:jc w:val="both"/>
        <w:rPr>
          <w:rFonts w:ascii="Times New Roman" w:hAnsi="Times New Roman" w:cs="Times New Roman"/>
        </w:rPr>
      </w:pPr>
    </w:p>
    <w:p w14:paraId="69835314" w14:textId="77777777" w:rsidR="005F60EF" w:rsidRPr="00E508D4" w:rsidRDefault="005F60EF" w:rsidP="005F60EF">
      <w:pPr>
        <w:spacing w:line="360" w:lineRule="auto"/>
        <w:jc w:val="both"/>
        <w:rPr>
          <w:rFonts w:ascii="Times New Roman" w:hAnsi="Times New Roman" w:cs="Times New Roman"/>
        </w:rPr>
      </w:pPr>
    </w:p>
    <w:p w14:paraId="072BF24A" w14:textId="77777777" w:rsidR="005F60EF" w:rsidRPr="00E508D4" w:rsidRDefault="005F60EF" w:rsidP="005F60EF">
      <w:pPr>
        <w:spacing w:line="360" w:lineRule="auto"/>
        <w:jc w:val="both"/>
        <w:rPr>
          <w:rFonts w:ascii="Times New Roman" w:hAnsi="Times New Roman" w:cs="Times New Roman"/>
        </w:rPr>
      </w:pPr>
    </w:p>
    <w:p w14:paraId="149C04D1" w14:textId="138F2741" w:rsidR="005F60EF" w:rsidRDefault="005F60EF" w:rsidP="005F60EF">
      <w:pPr>
        <w:spacing w:line="360" w:lineRule="auto"/>
        <w:jc w:val="both"/>
        <w:rPr>
          <w:rFonts w:ascii="Times New Roman" w:hAnsi="Times New Roman" w:cs="Times New Roman"/>
        </w:rPr>
      </w:pPr>
    </w:p>
    <w:p w14:paraId="75E19A4A" w14:textId="77777777" w:rsidR="00460AB1" w:rsidRPr="00E508D4" w:rsidRDefault="00460AB1" w:rsidP="005F60EF">
      <w:pPr>
        <w:spacing w:line="360" w:lineRule="auto"/>
        <w:jc w:val="both"/>
        <w:rPr>
          <w:rFonts w:ascii="Times New Roman" w:hAnsi="Times New Roman" w:cs="Times New Roman"/>
        </w:rPr>
      </w:pPr>
    </w:p>
    <w:p w14:paraId="31CAF851" w14:textId="06198A7B" w:rsidR="005F60EF" w:rsidRPr="00E508D4" w:rsidRDefault="005F60EF" w:rsidP="005F60EF">
      <w:pPr>
        <w:pStyle w:val="Heading1"/>
        <w:spacing w:line="360" w:lineRule="auto"/>
        <w:jc w:val="center"/>
        <w:rPr>
          <w:rFonts w:ascii="Times New Roman" w:hAnsi="Times New Roman" w:cs="Times New Roman"/>
        </w:rPr>
      </w:pPr>
      <w:r w:rsidRPr="00E508D4">
        <w:rPr>
          <w:rFonts w:ascii="Times New Roman" w:hAnsi="Times New Roman" w:cs="Times New Roman"/>
        </w:rPr>
        <w:lastRenderedPageBreak/>
        <w:t>BAB 5</w:t>
      </w:r>
      <w:r w:rsidRPr="00E508D4">
        <w:rPr>
          <w:rFonts w:ascii="Times New Roman" w:hAnsi="Times New Roman" w:cs="Times New Roman"/>
        </w:rPr>
        <w:br/>
        <w:t>PENUTUP</w:t>
      </w:r>
    </w:p>
    <w:p w14:paraId="453F4977" w14:textId="77777777" w:rsidR="005F60EF" w:rsidRPr="004B7CB0" w:rsidRDefault="005F60EF" w:rsidP="005F60EF">
      <w:pPr>
        <w:spacing w:line="360" w:lineRule="auto"/>
        <w:jc w:val="both"/>
        <w:rPr>
          <w:rFonts w:ascii="Times New Roman" w:hAnsi="Times New Roman" w:cs="Times New Roman"/>
          <w:sz w:val="24"/>
          <w:szCs w:val="24"/>
        </w:rPr>
      </w:pPr>
    </w:p>
    <w:p w14:paraId="107F96D4" w14:textId="0AE1AFC9" w:rsidR="005F60EF" w:rsidRPr="004B7CB0" w:rsidRDefault="00E414B2" w:rsidP="0046319D">
      <w:pPr>
        <w:pStyle w:val="Heading2"/>
        <w:spacing w:line="360" w:lineRule="auto"/>
        <w:ind w:left="360" w:hanging="360"/>
        <w:jc w:val="both"/>
        <w:rPr>
          <w:rFonts w:ascii="Times New Roman" w:hAnsi="Times New Roman" w:cs="Times New Roman"/>
          <w:sz w:val="24"/>
          <w:szCs w:val="24"/>
        </w:rPr>
      </w:pPr>
      <w:r>
        <w:rPr>
          <w:rFonts w:ascii="Times New Roman" w:hAnsi="Times New Roman" w:cs="Times New Roman"/>
          <w:sz w:val="24"/>
          <w:szCs w:val="24"/>
        </w:rPr>
        <w:t xml:space="preserve">5.1 </w:t>
      </w:r>
      <w:r w:rsidR="005F60EF" w:rsidRPr="004B7CB0">
        <w:rPr>
          <w:rFonts w:ascii="Times New Roman" w:hAnsi="Times New Roman" w:cs="Times New Roman"/>
          <w:sz w:val="24"/>
          <w:szCs w:val="24"/>
        </w:rPr>
        <w:t>Kesimpulan</w:t>
      </w:r>
    </w:p>
    <w:p w14:paraId="0F802CC1" w14:textId="50B3AE45" w:rsidR="005F60EF" w:rsidRPr="00E508D4" w:rsidRDefault="00E414B2" w:rsidP="0046319D">
      <w:pPr>
        <w:spacing w:line="360" w:lineRule="auto"/>
        <w:ind w:firstLine="426"/>
        <w:rPr>
          <w:rFonts w:ascii="Times New Roman" w:hAnsi="Times New Roman" w:cs="Times New Roman"/>
        </w:rPr>
      </w:pPr>
      <w:r>
        <w:t>Aplikasi pencatatan keuangan harian untuk pelajar ini dikembangkan sebagai alat sederhana namun fungsional untuk membantu pelajar dalam membentuk kebiasaan finansial yang baik. Fitur pencatatan transaksi, riwayat keuangan, dan notifikasi memberikan nilai guna yang nyata bagi pelajar dalam menjalankan kehidupan keuangan yang lebih tertata.</w:t>
      </w:r>
    </w:p>
    <w:p w14:paraId="49CF2C70" w14:textId="0C534D1E" w:rsidR="005F60EF" w:rsidRPr="0046319D" w:rsidRDefault="00E414B2" w:rsidP="0046319D">
      <w:pPr>
        <w:pStyle w:val="Heading2"/>
        <w:spacing w:line="360" w:lineRule="auto"/>
        <w:rPr>
          <w:rFonts w:ascii="Times New Roman" w:hAnsi="Times New Roman" w:cs="Times New Roman"/>
          <w:sz w:val="24"/>
          <w:szCs w:val="24"/>
        </w:rPr>
      </w:pPr>
      <w:r w:rsidRPr="0046319D">
        <w:rPr>
          <w:rFonts w:ascii="Times New Roman" w:hAnsi="Times New Roman" w:cs="Times New Roman"/>
          <w:sz w:val="24"/>
          <w:szCs w:val="24"/>
        </w:rPr>
        <w:t>5.2</w:t>
      </w:r>
      <w:r w:rsidR="0046319D" w:rsidRPr="0046319D">
        <w:rPr>
          <w:rFonts w:ascii="Times New Roman" w:hAnsi="Times New Roman" w:cs="Times New Roman"/>
          <w:sz w:val="24"/>
          <w:szCs w:val="24"/>
        </w:rPr>
        <w:t xml:space="preserve"> Rencana Pengembangan</w:t>
      </w:r>
    </w:p>
    <w:p w14:paraId="64FCB6DA" w14:textId="04436050" w:rsidR="0046319D" w:rsidRDefault="0046319D" w:rsidP="00460AB1">
      <w:pPr>
        <w:pStyle w:val="NormalWeb"/>
        <w:spacing w:before="0" w:beforeAutospacing="0" w:after="0" w:afterAutospacing="0" w:line="360" w:lineRule="auto"/>
        <w:ind w:firstLine="284"/>
      </w:pPr>
      <w:r>
        <w:rPr>
          <w:rFonts w:hAnsi="Symbol"/>
        </w:rPr>
        <w:t></w:t>
      </w:r>
      <w:r>
        <w:t xml:space="preserve"> Menambahkan fitur login dan multi-user.</w:t>
      </w:r>
    </w:p>
    <w:p w14:paraId="4DFFA3DC" w14:textId="27D285D3" w:rsidR="0046319D" w:rsidRDefault="0046319D" w:rsidP="00460AB1">
      <w:pPr>
        <w:pStyle w:val="NormalWeb"/>
        <w:spacing w:before="0" w:beforeAutospacing="0" w:after="0" w:afterAutospacing="0" w:line="360" w:lineRule="auto"/>
        <w:ind w:firstLine="284"/>
      </w:pPr>
      <w:r>
        <w:rPr>
          <w:rFonts w:hAnsi="Symbol"/>
        </w:rPr>
        <w:t></w:t>
      </w:r>
      <w:r>
        <w:t xml:space="preserve"> Integrasi dengan cloud storage atau akun Google.</w:t>
      </w:r>
    </w:p>
    <w:p w14:paraId="633E0084" w14:textId="5264C24C" w:rsidR="0046319D" w:rsidRDefault="0046319D" w:rsidP="00460AB1">
      <w:pPr>
        <w:pStyle w:val="NormalWeb"/>
        <w:spacing w:before="0" w:beforeAutospacing="0" w:after="0" w:afterAutospacing="0" w:line="360" w:lineRule="auto"/>
        <w:ind w:firstLine="284"/>
      </w:pPr>
      <w:r>
        <w:rPr>
          <w:rFonts w:hAnsi="Symbol"/>
        </w:rPr>
        <w:t></w:t>
      </w:r>
      <w:r>
        <w:t xml:space="preserve"> Visualisasi data dalam bentuk grafik mingguan/bulanan.</w:t>
      </w:r>
    </w:p>
    <w:p w14:paraId="5CA6C0BC" w14:textId="7E7EC4DB" w:rsidR="0046319D" w:rsidRDefault="0046319D" w:rsidP="00460AB1">
      <w:pPr>
        <w:pStyle w:val="NormalWeb"/>
        <w:spacing w:before="0" w:beforeAutospacing="0" w:after="0" w:afterAutospacing="0" w:line="360" w:lineRule="auto"/>
        <w:ind w:firstLine="284"/>
      </w:pPr>
      <w:r>
        <w:rPr>
          <w:rFonts w:hAnsi="Symbol"/>
        </w:rPr>
        <w:t></w:t>
      </w:r>
      <w:r>
        <w:t xml:space="preserve"> Kategori transaksi yang dapat dikustomisasi.</w:t>
      </w:r>
    </w:p>
    <w:p w14:paraId="72C24213" w14:textId="77777777" w:rsidR="0046319D" w:rsidRPr="0046319D" w:rsidRDefault="0046319D" w:rsidP="0046319D"/>
    <w:p w14:paraId="17CE3EEE" w14:textId="77777777" w:rsidR="005F60EF" w:rsidRPr="00E508D4" w:rsidRDefault="005F60EF" w:rsidP="005F60EF">
      <w:pPr>
        <w:spacing w:line="360" w:lineRule="auto"/>
        <w:rPr>
          <w:rFonts w:ascii="Times New Roman" w:hAnsi="Times New Roman" w:cs="Times New Roman"/>
        </w:rPr>
      </w:pPr>
    </w:p>
    <w:p w14:paraId="6372BB42" w14:textId="77777777" w:rsidR="005F60EF" w:rsidRPr="00E508D4" w:rsidRDefault="005F60EF" w:rsidP="005F60EF">
      <w:pPr>
        <w:spacing w:line="360" w:lineRule="auto"/>
        <w:rPr>
          <w:rFonts w:ascii="Times New Roman" w:hAnsi="Times New Roman" w:cs="Times New Roman"/>
        </w:rPr>
      </w:pPr>
    </w:p>
    <w:p w14:paraId="2401D8AC" w14:textId="77777777" w:rsidR="005F60EF" w:rsidRPr="00E508D4" w:rsidRDefault="005F60EF" w:rsidP="005F60EF">
      <w:pPr>
        <w:spacing w:line="360" w:lineRule="auto"/>
        <w:rPr>
          <w:rFonts w:ascii="Times New Roman" w:hAnsi="Times New Roman" w:cs="Times New Roman"/>
        </w:rPr>
      </w:pPr>
    </w:p>
    <w:p w14:paraId="27E499F3" w14:textId="77777777" w:rsidR="005F60EF" w:rsidRPr="00E508D4" w:rsidRDefault="005F60EF" w:rsidP="005F60EF">
      <w:pPr>
        <w:spacing w:line="360" w:lineRule="auto"/>
        <w:rPr>
          <w:rFonts w:ascii="Times New Roman" w:hAnsi="Times New Roman" w:cs="Times New Roman"/>
        </w:rPr>
      </w:pPr>
    </w:p>
    <w:p w14:paraId="08A8BAC9" w14:textId="77777777" w:rsidR="005F60EF" w:rsidRPr="00E508D4" w:rsidRDefault="005F60EF" w:rsidP="005F60EF">
      <w:pPr>
        <w:pStyle w:val="Heading1"/>
        <w:spacing w:line="360" w:lineRule="auto"/>
        <w:rPr>
          <w:rFonts w:ascii="Times New Roman" w:hAnsi="Times New Roman" w:cs="Times New Roman"/>
        </w:rPr>
      </w:pPr>
    </w:p>
    <w:sectPr w:rsidR="005F60EF" w:rsidRPr="00E508D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D6418" w14:textId="77777777" w:rsidR="00942239" w:rsidRDefault="00942239" w:rsidP="007A1EF1">
      <w:pPr>
        <w:spacing w:after="0" w:line="240" w:lineRule="auto"/>
      </w:pPr>
      <w:r>
        <w:separator/>
      </w:r>
    </w:p>
  </w:endnote>
  <w:endnote w:type="continuationSeparator" w:id="0">
    <w:p w14:paraId="3C001193" w14:textId="77777777" w:rsidR="00942239" w:rsidRDefault="00942239" w:rsidP="007A1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E08395" w14:textId="77777777" w:rsidR="00942239" w:rsidRDefault="00942239" w:rsidP="007A1EF1">
      <w:pPr>
        <w:spacing w:after="0" w:line="240" w:lineRule="auto"/>
      </w:pPr>
      <w:r>
        <w:separator/>
      </w:r>
    </w:p>
  </w:footnote>
  <w:footnote w:type="continuationSeparator" w:id="0">
    <w:p w14:paraId="54947312" w14:textId="77777777" w:rsidR="00942239" w:rsidRDefault="00942239" w:rsidP="007A1E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0B5032"/>
    <w:multiLevelType w:val="multilevel"/>
    <w:tmpl w:val="B25A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23025"/>
    <w:multiLevelType w:val="hybridMultilevel"/>
    <w:tmpl w:val="9424B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610443"/>
    <w:multiLevelType w:val="multilevel"/>
    <w:tmpl w:val="03CC28E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6544E83"/>
    <w:multiLevelType w:val="multilevel"/>
    <w:tmpl w:val="9096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8D2BB9"/>
    <w:multiLevelType w:val="multilevel"/>
    <w:tmpl w:val="03CC28E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3D555C8"/>
    <w:multiLevelType w:val="hybridMultilevel"/>
    <w:tmpl w:val="6980F3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758271C"/>
    <w:multiLevelType w:val="hybridMultilevel"/>
    <w:tmpl w:val="3BA6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C936AB"/>
    <w:multiLevelType w:val="multilevel"/>
    <w:tmpl w:val="FB3A882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9F84AE8"/>
    <w:multiLevelType w:val="multilevel"/>
    <w:tmpl w:val="FB3A882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07A682A"/>
    <w:multiLevelType w:val="hybridMultilevel"/>
    <w:tmpl w:val="AFA83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C04C11"/>
    <w:multiLevelType w:val="hybridMultilevel"/>
    <w:tmpl w:val="FDA662B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38658FE"/>
    <w:multiLevelType w:val="hybridMultilevel"/>
    <w:tmpl w:val="7C10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8202F5"/>
    <w:multiLevelType w:val="multilevel"/>
    <w:tmpl w:val="9DB0DF4E"/>
    <w:lvl w:ilvl="0">
      <w:start w:val="1"/>
      <w:numFmt w:val="decimal"/>
      <w:lvlText w:val="%1"/>
      <w:lvlJc w:val="left"/>
      <w:pPr>
        <w:ind w:left="390" w:hanging="390"/>
      </w:pPr>
      <w:rPr>
        <w:rFonts w:hint="default"/>
      </w:rPr>
    </w:lvl>
    <w:lvl w:ilvl="1">
      <w:start w:val="2"/>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D27755D"/>
    <w:multiLevelType w:val="hybridMultilevel"/>
    <w:tmpl w:val="2F683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54255C"/>
    <w:multiLevelType w:val="multilevel"/>
    <w:tmpl w:val="03CC28E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F61687B"/>
    <w:multiLevelType w:val="hybridMultilevel"/>
    <w:tmpl w:val="243A2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833B79"/>
    <w:multiLevelType w:val="hybridMultilevel"/>
    <w:tmpl w:val="95FEA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F01C7B"/>
    <w:multiLevelType w:val="hybridMultilevel"/>
    <w:tmpl w:val="85EE5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7518BF"/>
    <w:multiLevelType w:val="hybridMultilevel"/>
    <w:tmpl w:val="114E4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875553"/>
    <w:multiLevelType w:val="multilevel"/>
    <w:tmpl w:val="11EE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DD6B4C"/>
    <w:multiLevelType w:val="multilevel"/>
    <w:tmpl w:val="1944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25024A"/>
    <w:multiLevelType w:val="hybridMultilevel"/>
    <w:tmpl w:val="F44A7E6C"/>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1" w15:restartNumberingAfterBreak="0">
    <w:nsid w:val="65775BA9"/>
    <w:multiLevelType w:val="hybridMultilevel"/>
    <w:tmpl w:val="C33A21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4B7DE7"/>
    <w:multiLevelType w:val="multilevel"/>
    <w:tmpl w:val="9DB0DF4E"/>
    <w:lvl w:ilvl="0">
      <w:start w:val="1"/>
      <w:numFmt w:val="decimal"/>
      <w:lvlText w:val="%1"/>
      <w:lvlJc w:val="left"/>
      <w:pPr>
        <w:ind w:left="390" w:hanging="390"/>
      </w:pPr>
      <w:rPr>
        <w:rFonts w:hint="default"/>
      </w:rPr>
    </w:lvl>
    <w:lvl w:ilvl="1">
      <w:start w:val="2"/>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BB96C36"/>
    <w:multiLevelType w:val="multilevel"/>
    <w:tmpl w:val="03CC28E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E0A42A7"/>
    <w:multiLevelType w:val="hybridMultilevel"/>
    <w:tmpl w:val="6B2614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6E89566B"/>
    <w:multiLevelType w:val="multilevel"/>
    <w:tmpl w:val="9DB0DF4E"/>
    <w:lvl w:ilvl="0">
      <w:start w:val="1"/>
      <w:numFmt w:val="decimal"/>
      <w:lvlText w:val="%1"/>
      <w:lvlJc w:val="left"/>
      <w:pPr>
        <w:ind w:left="390" w:hanging="390"/>
      </w:pPr>
      <w:rPr>
        <w:rFonts w:hint="default"/>
      </w:rPr>
    </w:lvl>
    <w:lvl w:ilvl="1">
      <w:start w:val="2"/>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15D42CE"/>
    <w:multiLevelType w:val="multilevel"/>
    <w:tmpl w:val="FB3A882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4D904BB"/>
    <w:multiLevelType w:val="hybridMultilevel"/>
    <w:tmpl w:val="4D2E661C"/>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8" w15:restartNumberingAfterBreak="0">
    <w:nsid w:val="7B3F7919"/>
    <w:multiLevelType w:val="multilevel"/>
    <w:tmpl w:val="269A6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C63AF2"/>
    <w:multiLevelType w:val="multilevel"/>
    <w:tmpl w:val="9DB0DF4E"/>
    <w:lvl w:ilvl="0">
      <w:start w:val="1"/>
      <w:numFmt w:val="decimal"/>
      <w:lvlText w:val="%1"/>
      <w:lvlJc w:val="left"/>
      <w:pPr>
        <w:ind w:left="390" w:hanging="390"/>
      </w:pPr>
      <w:rPr>
        <w:rFonts w:hint="default"/>
      </w:rPr>
    </w:lvl>
    <w:lvl w:ilvl="1">
      <w:start w:val="2"/>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6"/>
  </w:num>
  <w:num w:numId="11">
    <w:abstractNumId w:val="30"/>
  </w:num>
  <w:num w:numId="12">
    <w:abstractNumId w:val="27"/>
  </w:num>
  <w:num w:numId="13">
    <w:abstractNumId w:val="17"/>
  </w:num>
  <w:num w:numId="14">
    <w:abstractNumId w:val="36"/>
  </w:num>
  <w:num w:numId="15">
    <w:abstractNumId w:val="37"/>
  </w:num>
  <w:num w:numId="16">
    <w:abstractNumId w:val="31"/>
  </w:num>
  <w:num w:numId="17">
    <w:abstractNumId w:val="35"/>
  </w:num>
  <w:num w:numId="18">
    <w:abstractNumId w:val="21"/>
  </w:num>
  <w:num w:numId="19">
    <w:abstractNumId w:val="39"/>
  </w:num>
  <w:num w:numId="20">
    <w:abstractNumId w:val="32"/>
  </w:num>
  <w:num w:numId="21">
    <w:abstractNumId w:val="20"/>
  </w:num>
  <w:num w:numId="22">
    <w:abstractNumId w:val="15"/>
  </w:num>
  <w:num w:numId="23">
    <w:abstractNumId w:val="26"/>
  </w:num>
  <w:num w:numId="24">
    <w:abstractNumId w:val="14"/>
  </w:num>
  <w:num w:numId="25">
    <w:abstractNumId w:val="23"/>
  </w:num>
  <w:num w:numId="26">
    <w:abstractNumId w:val="24"/>
  </w:num>
  <w:num w:numId="27">
    <w:abstractNumId w:val="33"/>
  </w:num>
  <w:num w:numId="28">
    <w:abstractNumId w:val="18"/>
  </w:num>
  <w:num w:numId="29">
    <w:abstractNumId w:val="11"/>
  </w:num>
  <w:num w:numId="30">
    <w:abstractNumId w:val="22"/>
  </w:num>
  <w:num w:numId="31">
    <w:abstractNumId w:val="10"/>
  </w:num>
  <w:num w:numId="32">
    <w:abstractNumId w:val="13"/>
  </w:num>
  <w:num w:numId="33">
    <w:abstractNumId w:val="25"/>
  </w:num>
  <w:num w:numId="34">
    <w:abstractNumId w:val="29"/>
  </w:num>
  <w:num w:numId="35">
    <w:abstractNumId w:val="12"/>
  </w:num>
  <w:num w:numId="36">
    <w:abstractNumId w:val="9"/>
  </w:num>
  <w:num w:numId="37">
    <w:abstractNumId w:val="38"/>
  </w:num>
  <w:num w:numId="38">
    <w:abstractNumId w:val="28"/>
  </w:num>
  <w:num w:numId="39">
    <w:abstractNumId w:val="34"/>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61FF2"/>
    <w:rsid w:val="00194294"/>
    <w:rsid w:val="00197A50"/>
    <w:rsid w:val="00241B1D"/>
    <w:rsid w:val="00260A10"/>
    <w:rsid w:val="0029639D"/>
    <w:rsid w:val="002B2F69"/>
    <w:rsid w:val="00304AAA"/>
    <w:rsid w:val="00326F90"/>
    <w:rsid w:val="00336E04"/>
    <w:rsid w:val="00415480"/>
    <w:rsid w:val="00460AB1"/>
    <w:rsid w:val="0046319D"/>
    <w:rsid w:val="004B7CB0"/>
    <w:rsid w:val="0058036A"/>
    <w:rsid w:val="005F60EF"/>
    <w:rsid w:val="00613F45"/>
    <w:rsid w:val="00690A28"/>
    <w:rsid w:val="00710467"/>
    <w:rsid w:val="00741710"/>
    <w:rsid w:val="007A1EF1"/>
    <w:rsid w:val="008A1301"/>
    <w:rsid w:val="008C0D3E"/>
    <w:rsid w:val="00942239"/>
    <w:rsid w:val="009D3707"/>
    <w:rsid w:val="00A20411"/>
    <w:rsid w:val="00A27555"/>
    <w:rsid w:val="00AA1D8D"/>
    <w:rsid w:val="00B47730"/>
    <w:rsid w:val="00B663D5"/>
    <w:rsid w:val="00CB0664"/>
    <w:rsid w:val="00CD718C"/>
    <w:rsid w:val="00D16939"/>
    <w:rsid w:val="00DE313B"/>
    <w:rsid w:val="00E33CA7"/>
    <w:rsid w:val="00E37849"/>
    <w:rsid w:val="00E414B2"/>
    <w:rsid w:val="00E508D4"/>
    <w:rsid w:val="00EB199D"/>
    <w:rsid w:val="00ED3322"/>
    <w:rsid w:val="00EF55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CED8B"/>
  <w14:defaultImageDpi w14:val="300"/>
  <w15:docId w15:val="{AB5A7A6C-09BE-41E8-A58F-8F84A07AE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7A1EF1"/>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7A1EF1"/>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7A1EF1"/>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A1EF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EF55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34172">
      <w:bodyDiv w:val="1"/>
      <w:marLeft w:val="0"/>
      <w:marRight w:val="0"/>
      <w:marTop w:val="0"/>
      <w:marBottom w:val="0"/>
      <w:divBdr>
        <w:top w:val="none" w:sz="0" w:space="0" w:color="auto"/>
        <w:left w:val="none" w:sz="0" w:space="0" w:color="auto"/>
        <w:bottom w:val="none" w:sz="0" w:space="0" w:color="auto"/>
        <w:right w:val="none" w:sz="0" w:space="0" w:color="auto"/>
      </w:divBdr>
    </w:div>
    <w:div w:id="317996297">
      <w:bodyDiv w:val="1"/>
      <w:marLeft w:val="0"/>
      <w:marRight w:val="0"/>
      <w:marTop w:val="0"/>
      <w:marBottom w:val="0"/>
      <w:divBdr>
        <w:top w:val="none" w:sz="0" w:space="0" w:color="auto"/>
        <w:left w:val="none" w:sz="0" w:space="0" w:color="auto"/>
        <w:bottom w:val="none" w:sz="0" w:space="0" w:color="auto"/>
        <w:right w:val="none" w:sz="0" w:space="0" w:color="auto"/>
      </w:divBdr>
    </w:div>
    <w:div w:id="408356924">
      <w:bodyDiv w:val="1"/>
      <w:marLeft w:val="0"/>
      <w:marRight w:val="0"/>
      <w:marTop w:val="0"/>
      <w:marBottom w:val="0"/>
      <w:divBdr>
        <w:top w:val="none" w:sz="0" w:space="0" w:color="auto"/>
        <w:left w:val="none" w:sz="0" w:space="0" w:color="auto"/>
        <w:bottom w:val="none" w:sz="0" w:space="0" w:color="auto"/>
        <w:right w:val="none" w:sz="0" w:space="0" w:color="auto"/>
      </w:divBdr>
    </w:div>
    <w:div w:id="636029138">
      <w:bodyDiv w:val="1"/>
      <w:marLeft w:val="0"/>
      <w:marRight w:val="0"/>
      <w:marTop w:val="0"/>
      <w:marBottom w:val="0"/>
      <w:divBdr>
        <w:top w:val="none" w:sz="0" w:space="0" w:color="auto"/>
        <w:left w:val="none" w:sz="0" w:space="0" w:color="auto"/>
        <w:bottom w:val="none" w:sz="0" w:space="0" w:color="auto"/>
        <w:right w:val="none" w:sz="0" w:space="0" w:color="auto"/>
      </w:divBdr>
    </w:div>
    <w:div w:id="979961095">
      <w:bodyDiv w:val="1"/>
      <w:marLeft w:val="0"/>
      <w:marRight w:val="0"/>
      <w:marTop w:val="0"/>
      <w:marBottom w:val="0"/>
      <w:divBdr>
        <w:top w:val="none" w:sz="0" w:space="0" w:color="auto"/>
        <w:left w:val="none" w:sz="0" w:space="0" w:color="auto"/>
        <w:bottom w:val="none" w:sz="0" w:space="0" w:color="auto"/>
        <w:right w:val="none" w:sz="0" w:space="0" w:color="auto"/>
      </w:divBdr>
    </w:div>
    <w:div w:id="991446353">
      <w:bodyDiv w:val="1"/>
      <w:marLeft w:val="0"/>
      <w:marRight w:val="0"/>
      <w:marTop w:val="0"/>
      <w:marBottom w:val="0"/>
      <w:divBdr>
        <w:top w:val="none" w:sz="0" w:space="0" w:color="auto"/>
        <w:left w:val="none" w:sz="0" w:space="0" w:color="auto"/>
        <w:bottom w:val="none" w:sz="0" w:space="0" w:color="auto"/>
        <w:right w:val="none" w:sz="0" w:space="0" w:color="auto"/>
      </w:divBdr>
    </w:div>
    <w:div w:id="1170873379">
      <w:bodyDiv w:val="1"/>
      <w:marLeft w:val="0"/>
      <w:marRight w:val="0"/>
      <w:marTop w:val="0"/>
      <w:marBottom w:val="0"/>
      <w:divBdr>
        <w:top w:val="none" w:sz="0" w:space="0" w:color="auto"/>
        <w:left w:val="none" w:sz="0" w:space="0" w:color="auto"/>
        <w:bottom w:val="none" w:sz="0" w:space="0" w:color="auto"/>
        <w:right w:val="none" w:sz="0" w:space="0" w:color="auto"/>
      </w:divBdr>
    </w:div>
    <w:div w:id="1359509382">
      <w:bodyDiv w:val="1"/>
      <w:marLeft w:val="0"/>
      <w:marRight w:val="0"/>
      <w:marTop w:val="0"/>
      <w:marBottom w:val="0"/>
      <w:divBdr>
        <w:top w:val="none" w:sz="0" w:space="0" w:color="auto"/>
        <w:left w:val="none" w:sz="0" w:space="0" w:color="auto"/>
        <w:bottom w:val="none" w:sz="0" w:space="0" w:color="auto"/>
        <w:right w:val="none" w:sz="0" w:space="0" w:color="auto"/>
      </w:divBdr>
    </w:div>
    <w:div w:id="1450129928">
      <w:bodyDiv w:val="1"/>
      <w:marLeft w:val="0"/>
      <w:marRight w:val="0"/>
      <w:marTop w:val="0"/>
      <w:marBottom w:val="0"/>
      <w:divBdr>
        <w:top w:val="none" w:sz="0" w:space="0" w:color="auto"/>
        <w:left w:val="none" w:sz="0" w:space="0" w:color="auto"/>
        <w:bottom w:val="none" w:sz="0" w:space="0" w:color="auto"/>
        <w:right w:val="none" w:sz="0" w:space="0" w:color="auto"/>
      </w:divBdr>
    </w:div>
    <w:div w:id="1464810572">
      <w:bodyDiv w:val="1"/>
      <w:marLeft w:val="0"/>
      <w:marRight w:val="0"/>
      <w:marTop w:val="0"/>
      <w:marBottom w:val="0"/>
      <w:divBdr>
        <w:top w:val="none" w:sz="0" w:space="0" w:color="auto"/>
        <w:left w:val="none" w:sz="0" w:space="0" w:color="auto"/>
        <w:bottom w:val="none" w:sz="0" w:space="0" w:color="auto"/>
        <w:right w:val="none" w:sz="0" w:space="0" w:color="auto"/>
      </w:divBdr>
    </w:div>
    <w:div w:id="1567648442">
      <w:bodyDiv w:val="1"/>
      <w:marLeft w:val="0"/>
      <w:marRight w:val="0"/>
      <w:marTop w:val="0"/>
      <w:marBottom w:val="0"/>
      <w:divBdr>
        <w:top w:val="none" w:sz="0" w:space="0" w:color="auto"/>
        <w:left w:val="none" w:sz="0" w:space="0" w:color="auto"/>
        <w:bottom w:val="none" w:sz="0" w:space="0" w:color="auto"/>
        <w:right w:val="none" w:sz="0" w:space="0" w:color="auto"/>
      </w:divBdr>
    </w:div>
    <w:div w:id="1833980659">
      <w:bodyDiv w:val="1"/>
      <w:marLeft w:val="0"/>
      <w:marRight w:val="0"/>
      <w:marTop w:val="0"/>
      <w:marBottom w:val="0"/>
      <w:divBdr>
        <w:top w:val="none" w:sz="0" w:space="0" w:color="auto"/>
        <w:left w:val="none" w:sz="0" w:space="0" w:color="auto"/>
        <w:bottom w:val="none" w:sz="0" w:space="0" w:color="auto"/>
        <w:right w:val="none" w:sz="0" w:space="0" w:color="auto"/>
      </w:divBdr>
    </w:div>
    <w:div w:id="1940024926">
      <w:bodyDiv w:val="1"/>
      <w:marLeft w:val="0"/>
      <w:marRight w:val="0"/>
      <w:marTop w:val="0"/>
      <w:marBottom w:val="0"/>
      <w:divBdr>
        <w:top w:val="none" w:sz="0" w:space="0" w:color="auto"/>
        <w:left w:val="none" w:sz="0" w:space="0" w:color="auto"/>
        <w:bottom w:val="none" w:sz="0" w:space="0" w:color="auto"/>
        <w:right w:val="none" w:sz="0" w:space="0" w:color="auto"/>
      </w:divBdr>
    </w:div>
    <w:div w:id="21419964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BDEB4-1201-4A3D-B447-D8F74F8B4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8</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Dika Putra Sudirman</cp:lastModifiedBy>
  <cp:revision>10</cp:revision>
  <dcterms:created xsi:type="dcterms:W3CDTF">2025-06-24T06:27:00Z</dcterms:created>
  <dcterms:modified xsi:type="dcterms:W3CDTF">2025-07-24T04:39:00Z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1778336562</vt:i4>
  </property>
</Properties>
</file>